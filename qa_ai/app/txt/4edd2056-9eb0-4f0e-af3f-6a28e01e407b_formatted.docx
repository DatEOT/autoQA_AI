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6 - Sáng tạo</w:t>
        <w:br/>
        <w:t>- Đoạn văn 6: Cấp độ 6 - Sáng tạo</w:t>
        <w:br/>
        <w:t>- Đoạn văn 7: Cấp độ 6 - Sáng tạo</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ý nghĩa của việc nghiên cứu đó.</w:t>
      </w:r>
      <w:r>
        <w:rPr>
          <w:b/>
        </w:rPr>
        <w:t xml:space="preserve"> (0.00 điểm)</w:t>
      </w:r>
    </w:p>
    <w:p>
      <w:r>
        <w:rPr>
          <w:b/>
        </w:rPr>
        <w:t xml:space="preserve">Trả lời: </w:t>
      </w:r>
    </w:p>
    <w:p>
      <w:r>
        <w:t>Tâm lý học nghiên cứu các hiện tượng tâm lý, bao gồm sự hình thành, vận hành và phát triển của hoạt động tâm lý. Ý nghĩa của việc nghiên cứu này là để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“Tâm lý học nghiên cứu sự hình thành, vận hành và phát triển của hoạt động tâm lý... Góp phần đấu tranh chống lại các quan điểm phản khoa học về tâm lý con người. Phục vụ trực tiếp cho sự nghiệp giáo dục. Giải thích một cách khoa học các hiện tượng tâm lý của con người. Có ý nghĩa thực tiễn đối với nhiều lĩnh vực của đời sống.”</w:t>
      </w:r>
    </w:p>
    <w:p>
      <w:r>
        <w:rPr>
          <w:b/>
        </w:rPr>
        <w:t>Câu 2: Định nghĩa tâm lý học là gì và đối tượng nghiên cứu của nó bao gồm những gì?</w:t>
      </w:r>
      <w:r>
        <w:rPr>
          <w:b/>
        </w:rPr>
        <w:t xml:space="preserve"> (0.00 điểm)</w:t>
      </w:r>
    </w:p>
    <w:p>
      <w:r>
        <w:rPr>
          <w:b/>
        </w:rPr>
        <w:t xml:space="preserve">Trả lời: </w:t>
      </w:r>
    </w:p>
    <w:p>
      <w:r>
        <w:t>Tâm lý học là khoa học nghiên cứu về các hiện tượng tâm lý của con người. Đối tượng nghiên cứu của tâm lý học bao gồm các hiện tượng tâm lý, được định nghĩa là "các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3: Đọc và nêu rõ định nghĩa của tâm lý học theo nội dung đã trình bày.</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4: Gọi tên các hiện tượng tâm lý mà tâm lý học nghiên cứu theo định nghĩa trong đoạn văn.</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 Lặp lại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6: Hãy nghe hiểu và nêu rõ định nghĩa của tâm lý học theo nội dung đã trình bày trong đoạn văn.</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7: Nhắc lại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 Nhận biết các hiện tượng tâm lý mà tâm lý học nghiên cứu là gì?</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 Nhận dạng các hiện tượng tâm lý mà tâm lý học nghiên cứu là gì?</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10: Nhận diện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11: Nhận ra đối tượng nghiên cứu của tâm lý học là gì?</w:t>
      </w:r>
      <w:r>
        <w:rPr>
          <w:b/>
        </w:rPr>
        <w:t xml:space="preserve"> (0.00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12: Tìm ra định nghĩa của tâm lý học theo nội dung đã trình bày trong đoạn văn.</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13: Nối kết điểm phù hợp giữa tâm lý và tâm lý học theo định nghĩa trong đoạn văn.</w:t>
      </w:r>
      <w:r>
        <w:rPr>
          <w:b/>
        </w:rPr>
        <w:t xml:space="preserve"> (0.00 điểm)</w:t>
      </w:r>
    </w:p>
    <w:p>
      <w:r>
        <w:rPr>
          <w:b/>
        </w:rPr>
        <w:t xml:space="preserve">Trả lời: </w:t>
      </w:r>
    </w:p>
    <w:p>
      <w:r>
        <w:t xml:space="preserve">Tâm lý và tâm lý học có mối liên hệ chặt chẽ, trong đó tâm lý bao gồm tất cả những hiện tượng tinh thần xảy ra trong đầu óc con người, còn tâm lý học là khoa học nghiên cứu về các hiện tượng tâm lý đó. </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14: Nêu rõ đối tượng nghiên cứu của tâm lý học theo nội dung đã trình bày.</w:t>
      </w:r>
      <w:r>
        <w:rPr>
          <w:b/>
        </w:rPr>
        <w:t xml:space="preserve"> (0.00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15: Chép lại định nghĩa về tâm lý học được nêu trong đoạn văn.</w:t>
      </w:r>
      <w:r>
        <w:rPr>
          <w:b/>
        </w:rPr>
        <w:t xml:space="preserve"> (0.00 điểm)</w:t>
      </w:r>
    </w:p>
    <w:p>
      <w:r>
        <w:rPr>
          <w:b/>
        </w:rPr>
        <w:t xml:space="preserve">Trả lời: </w:t>
      </w:r>
    </w:p>
    <w:p>
      <w:r>
        <w:t>Tâm lý học được định nghĩa là "Khoa học nghiên cứu về các hiện tượng tâm lí của con người gọi là tâm lí học."</w:t>
        <w:br/>
        <w:br/>
        <w:t>Trích từ đoạn (trang 1): “Khoa học nghiên cứu về các hiện tượng tâm lí của con người gọi là tâm lí học.”</w:t>
      </w:r>
    </w:p>
    <w:p>
      <w:r>
        <w:rPr>
          <w:b/>
        </w:rPr>
        <w:t>Câu 16: Sắp xếp các nhiệm vụ của tâm lý học theo thứ tự từ việc nghiên cứu bản chất của hoạt động tâm lý đến việc tìm ra cơ chế của các hiện tượng tâm lý.</w:t>
      </w:r>
      <w:r>
        <w:rPr>
          <w:b/>
        </w:rPr>
        <w:t xml:space="preserve"> (0.00 điểm)</w:t>
      </w:r>
    </w:p>
    <w:p>
      <w:r>
        <w:rPr>
          <w:b/>
        </w:rPr>
        <w:t xml:space="preserve">Trả lời: </w:t>
      </w:r>
    </w:p>
    <w:p>
      <w:r>
        <w:t>Các nhiệm vụ của tâm lý học sắp xếp theo thứ tự từ việc nghiên cứu bản chất của hoạt động tâm lý đến việc tìm ra cơ chế của các hiện tượng tâm lý là:</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 Tìm ra cơ chế của các hiện tượng tâm lý.”</w:t>
      </w:r>
    </w:p>
    <w:p>
      <w:r>
        <w:rPr>
          <w:b/>
        </w:rPr>
        <w:t>Câu 17: Sắp xếp theo thứ tự các nhiệm vụ của tâm lý học được nêu trong đoạn văn.</w:t>
      </w:r>
      <w:r>
        <w:rPr>
          <w:b/>
        </w:rPr>
        <w:t xml:space="preserve"> (0.00 điểm)</w:t>
      </w:r>
    </w:p>
    <w:p>
      <w:r>
        <w:rPr>
          <w:b/>
        </w:rPr>
        <w:t xml:space="preserve">Trả lời: </w:t>
      </w:r>
    </w:p>
    <w:p>
      <w:r>
        <w:t>Các nhiệm vụ của tâm lý học được nêu trong đoạn văn có thể sắp xếp theo thứ tự như sau:</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18: Kể lại định nghĩa của tâm lý học theo nội dung đã trình bày trong đoạn văn.</w:t>
      </w:r>
      <w:r>
        <w:rPr>
          <w:b/>
        </w:rPr>
        <w:t xml:space="preserve"> (0.00 điểm)</w:t>
      </w:r>
    </w:p>
    <w:p>
      <w:r>
        <w:rPr>
          <w:b/>
        </w:rPr>
        <w:t xml:space="preserve">Trả lời: </w:t>
      </w:r>
    </w:p>
    <w:p>
      <w:r>
        <w:t xml:space="preserve">Tâm lý học là khoa học nghiên cứu về các hiện tượng tâm lý của con người. </w:t>
        <w:br/>
        <w:br/>
        <w:t>Trích từ đoạn (trang 1): “Khoa học nghiên cứu về các hiện tượng tâm lí của con người gọi là tâm lí học.”</w:t>
      </w:r>
    </w:p>
    <w:p>
      <w:r>
        <w:rPr>
          <w:b/>
        </w:rPr>
        <w:t>Câu 19: Tóm tắt lại nội dung chính về đối tượng, nhiệm vụ, vị trí và ý nghĩa của tâm lý học.</w:t>
      </w:r>
      <w:r>
        <w:rPr>
          <w:b/>
        </w:rPr>
        <w:t xml:space="preserve"> (0.00 điểm)</w:t>
      </w:r>
    </w:p>
    <w:p>
      <w:r>
        <w:rPr>
          <w:b/>
        </w:rPr>
        <w:t xml:space="preserve">Trả lời: </w:t>
      </w:r>
    </w:p>
    <w:p>
      <w:r>
        <w:t>Tâm lý học là một khoa học nghiên cứu các hiện tượng tâm lý của con người, với đối tượng nghiên cứu là các hoạt động tâm lý do thế giới khách quan tác động vào não con người. Nhiệm vụ của tâm lý học bao gồm nghiên cứu bản chất, phát hiện quy luật hình thành và phát triển tâm lý, cũng như tìm ra cơ chế của các hiện tượng tâm lý. Về vị trí, tâm lý học có mối quan hệ chặt chẽ với triết học, các ngành khoa học tự nhiên, và các khoa học xã hội và nhân văn. Ý nghĩa của tâm lý học là góp phần đấu tranh chống lại các quan điểm phản khoa học, phục vụ cho sự nghiệp giáo dục, giải thích các hiện tượng tâm lý một cách khoa học, và có ý nghĩa thực tiễn đối với nhiều lĩnh vực của đời sống.</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20: Trích dẫn định nghĩa về tâm lý và tâm lý học từ đoạn văn trên.</w:t>
      </w:r>
      <w:r>
        <w:rPr>
          <w:b/>
        </w:rPr>
        <w:t xml:space="preserve"> (0.00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Còn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21: Nêu ra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22: Trình bày đại ý về đối tượng nghiên cứu của tâm lý học.</w:t>
      </w:r>
      <w:r>
        <w:rPr>
          <w:b/>
        </w:rPr>
        <w:t xml:space="preserve"> (0.00 điểm)</w:t>
      </w:r>
    </w:p>
    <w:p>
      <w:r>
        <w:rPr>
          <w:b/>
        </w:rPr>
        <w:t xml:space="preserve">Trả lời: </w:t>
      </w:r>
    </w:p>
    <w:p>
      <w:r>
        <w:t>Đối tượng nghiên cứu của tâm lý học là các hiện tượng tâm lý, được hiểu là những hiện tượng tinh thần do thế giới khách quan tác động vào não con người sinh ra, và được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23: Ghi nhớ định nghĩa về tâm lý và tâm lý học theo nội dung đã trình bày trong đoạn văn.</w:t>
      </w:r>
      <w:r>
        <w:rPr>
          <w:b/>
        </w:rPr>
        <w:t xml:space="preserve"> (0.00 điểm)</w:t>
      </w:r>
    </w:p>
    <w:p>
      <w:r>
        <w:rPr>
          <w:b/>
        </w:rPr>
        <w:t xml:space="preserve">Trả lời: </w:t>
      </w:r>
    </w:p>
    <w:p>
      <w:r>
        <w:t>Tâm lý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24: Mô tả đối tượng nghiên cứu của tâm lý học theo nội dung đã trình bày trong đoạn văn.</w:t>
      </w:r>
      <w:r>
        <w:rPr>
          <w:b/>
        </w:rPr>
        <w:t xml:space="preserve"> (0.00 điểm)</w:t>
      </w:r>
    </w:p>
    <w:p>
      <w:r>
        <w:rPr>
          <w:b/>
        </w:rPr>
        <w:t xml:space="preserve">Trả lời: </w:t>
      </w:r>
    </w:p>
    <w:p>
      <w:r>
        <w:t>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 Tâm lý học cũng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25: Liệt kê các hiện tượng tâm lý mà tâm lý học nghiên cứu theo nội dung đã trình bày.</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26: Kể tên các hiện tượng tâm lý mà tâm lý học nghiên cứu theo định nghĩa trong đoạn văn.</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27: Ghi lại định nghĩa về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28: Đọc lại định nghĩa của tâm lý học và nêu rõ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29: Thuật lại định nghĩa về tâm lý và tâm lý học được nêu trong đoạn văn.</w:t>
      </w:r>
      <w:r>
        <w:rPr>
          <w:b/>
        </w:rPr>
        <w:t xml:space="preserve"> (0.00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30: Tìm câu trả lời cho câu hỏi: Tâm lý học nghiên cứu những hiện tượng nào của con người?</w:t>
      </w:r>
      <w:r>
        <w:rPr>
          <w:b/>
        </w:rPr>
        <w:t xml:space="preserve"> (0.00 điểm)</w:t>
      </w:r>
    </w:p>
    <w:p>
      <w:r>
        <w:rPr>
          <w:b/>
        </w:rPr>
        <w:t xml:space="preserve">Trả lời: </w:t>
      </w:r>
    </w:p>
    <w:p>
      <w:r>
        <w:t xml:space="preserve">Tâm lý học nghiên cứu các hiện tượng tâm lý của con người, cụ thể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31: Kể lại định nghĩa của tâm lý học theo nội dung đã trình bày trong đoạn văn.</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32: Nhắc lại định nghĩa về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33: Xác định đối tượng nghiên cứu của tâm lý học theo nội dung đã trình bày.</w:t>
      </w:r>
      <w:r>
        <w:rPr>
          <w:b/>
        </w:rPr>
        <w:t xml:space="preserve"> (0.00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34: Tìm định nghĩa của tâm lý học theo nội dung đã trình bày trong đoạn văn.</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35: Chọn một định nghĩa về tâm lý học từ đoạn văn và trình bày ý nghĩa của nó.</w:t>
      </w:r>
      <w:r>
        <w:rPr>
          <w:b/>
        </w:rPr>
        <w:t xml:space="preserve"> (0.00 điểm)</w:t>
      </w:r>
    </w:p>
    <w:p>
      <w:r>
        <w:rPr>
          <w:b/>
        </w:rPr>
        <w:t xml:space="preserve">Trả lời: </w:t>
      </w:r>
    </w:p>
    <w:p>
      <w:r>
        <w:t xml:space="preserve">Một định nghĩa về tâm lý học từ đoạn văn là: "Khoa học nghiên cứu về các hiện tượng tâm lí của con người gọi là tâm lí học." </w:t>
        <w:br/>
        <w:br/>
        <w:t>Ý nghĩa của định nghĩa này là tâm lý học là một lĩnh vực khoa học chuyên sâu, tập trung vào việc nghiên cứu và hiểu biết các hiện tượng tâm lý xảy ra trong tâm trí con người, từ đó giúp giải thích và phân tích hành vi, cảm xúc và tư duy của con người.</w:t>
        <w:br/>
        <w:br/>
        <w:t>Trích từ đoạn (trang 1): “Khoa học nghiên cứu về các hiện tượng tâm lí của con người gọi là tâm lí học.”</w:t>
      </w:r>
    </w:p>
    <w:p>
      <w:r>
        <w:rPr>
          <w:b/>
        </w:rPr>
        <w:t>Câu 36: Sao chép định nghĩa về tâm lý học được nêu trong đoạn văn.</w:t>
      </w:r>
      <w:r>
        <w:rPr>
          <w:b/>
        </w:rPr>
        <w:t xml:space="preserve"> (0.00 điểm)</w:t>
      </w:r>
    </w:p>
    <w:p>
      <w:r>
        <w:rPr>
          <w:b/>
        </w:rPr>
        <w:t xml:space="preserve">Trả lời: </w:t>
      </w:r>
    </w:p>
    <w:p>
      <w:r>
        <w:t>Tâm lý học là "khoa học nghiên cứu về các hiện tượng tâm lí của con người".</w:t>
        <w:br/>
        <w:br/>
        <w:t>Trích từ đoạn (trang 1): “Khoa học nghiên cứu về các hiện tượng tâm lí của con người gọi là tâm lí học.”</w:t>
      </w:r>
    </w:p>
    <w:p>
      <w:r>
        <w:rPr>
          <w:b/>
        </w:rPr>
        <w:t>Câu 37: Lặp lại chính xác định nghĩa của tâm lý học theo nội dung đã trình bày trong đoạn văn.</w:t>
      </w:r>
      <w:r>
        <w:rPr>
          <w:b/>
        </w:rPr>
        <w:t xml:space="preserve"> (0.00 điểm)</w:t>
      </w:r>
    </w:p>
    <w:p>
      <w:r>
        <w:rPr>
          <w:b/>
        </w:rPr>
        <w:t xml:space="preserve">Trả lời: </w:t>
      </w:r>
    </w:p>
    <w:p>
      <w:r>
        <w:t>Tâm lý học là "khoa học nghiên cứu về các hiện tượng tâm lí của con người".</w:t>
        <w:br/>
        <w:br/>
        <w:t>Trích từ đoạn (trang 1): “Khoa học nghiên cứu về các hiện tượng tâm lí của con người gọi là tâm lí học.”</w:t>
      </w:r>
    </w:p>
    <w:p>
      <w:r>
        <w:rPr>
          <w:b/>
        </w:rPr>
        <w:t>Câu 38: Lập bảng liệt kê các đối tượng nghiên cứu của tâm lý học được nêu trong đoạn văn.</w:t>
      </w:r>
      <w:r>
        <w:rPr>
          <w:b/>
        </w:rPr>
        <w:t xml:space="preserve"> (0.00 điểm)</w:t>
      </w:r>
    </w:p>
    <w:p>
      <w:r>
        <w:rPr>
          <w:b/>
        </w:rPr>
        <w:t xml:space="preserve">Trả lời: </w:t>
      </w:r>
    </w:p>
    <w:p>
      <w:r>
        <w:t xml:space="preserve">Đối tượng nghiên cứu của tâm lý học được nêu trong đoạn văn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39: Mô phỏng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40: Sao chép định nghĩa về tâm lý và tâm lý học được nêu trong đoạn văn.</w:t>
      </w:r>
      <w:r>
        <w:rPr>
          <w:b/>
        </w:rPr>
        <w:t xml:space="preserve"> (0.00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41: Kể tên các hiện tượng tâm lý mà tâm lý học nghiên cứu theo định nghĩa trong đoạn văn.</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42: Làm theo định nghĩa về tâm lý và tâm lý học được nêu trong đoạn văn.</w:t>
      </w:r>
      <w:r>
        <w:rPr>
          <w:b/>
        </w:rPr>
        <w:t xml:space="preserve"> (0.00 điểm)</w:t>
      </w:r>
    </w:p>
    <w:p>
      <w:r>
        <w:rPr>
          <w:b/>
        </w:rPr>
        <w:t xml:space="preserve">Trả lời: </w:t>
      </w:r>
    </w:p>
    <w:p>
      <w:r>
        <w:t>Tâm lý là tất cả những hiện tượng tinh thần xảy ra trong đầu óc con người, gắn liền và điều hành, điều chỉnh mọi hành vi, hành động, hoạt động của con người. Tâm lý học là khoa học nghiên cứu về các hiện tượng tâm lý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43: Tưởng tượng bạn đang giải thích cho một người bạn về định nghĩa của tâm lý học. Bạn sẽ mô tả tâm lý học là gì và đối tượng nghiên cứu của nó như thế nào?</w:t>
      </w:r>
      <w:r>
        <w:rPr>
          <w:b/>
        </w:rPr>
        <w:t xml:space="preserve"> (0.00 điểm)</w:t>
      </w:r>
    </w:p>
    <w:p>
      <w:r>
        <w:rPr>
          <w:b/>
        </w:rPr>
        <w:t xml:space="preserve">Trả lời: </w:t>
      </w:r>
    </w:p>
    <w:p>
      <w:r>
        <w:t>Tâm lý học là khoa học nghiên cứu về các hiện tượng tâm lý của con người, bao gồm tất cả những hiện tượng tinh thần xảy ra trong đầu óc con người, gắn liền và điều hành, điều chỉnh mọi hành vi, hành động, hoạt động của con người. 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44: Hình dung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45: Liệt kê các hiện tượng tâm lý mà tâm lý học nghiên cứu và loại bỏ những yếu tố không liên quan đến hoạt động tâm lý.</w:t>
      </w:r>
      <w:r>
        <w:rPr>
          <w:b/>
        </w:rPr>
        <w:t xml:space="preserve"> (0.00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Các hiện tượng này bao gồm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46: Xem xét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47: Kiểm tra chi tiết các hiện tượng tâm lý mà tâm lý học nghiên cứu là gì?</w:t>
      </w:r>
      <w:r>
        <w:rPr>
          <w:b/>
        </w:rPr>
        <w:t xml:space="preserve"> (0.00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Cụ thể,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48: Tìm câu trả lời cho câu hỏi: Đối tượng nghiên cứu của tâm lý học là gì?</w:t>
      </w:r>
      <w:r>
        <w:rPr>
          <w:b/>
        </w:rPr>
        <w:t xml:space="preserve"> (0.00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49: Dán nhãn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50: Định nghĩa tâm lý học là gì và đối tượng nghiên cứu của nó là gì?</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51: Đọc và nêu rõ định nghĩa của tâm lý học theo nội dung đã trình bày.</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52: Gọi tên các hiện tượng tâm lý mà tâm lý học nghiên cứu theo định nghĩa trong đoạn văn.</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53: Lặp lại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54: Bạn hãy nghe hiểu và trình bày định nghĩa về tâm lý học theo nội dung đã nêu trong đoạn văn.</w:t>
      </w:r>
      <w:r>
        <w:rPr>
          <w:b/>
        </w:rPr>
        <w:t xml:space="preserve"> (0.00 điểm)</w:t>
      </w:r>
    </w:p>
    <w:p>
      <w:r>
        <w:rPr>
          <w:b/>
        </w:rPr>
        <w:t xml:space="preserve">Trả lời: </w:t>
      </w:r>
    </w:p>
    <w:p>
      <w:r>
        <w:t>Tâm lý học là khoa học nghiên cứu về các hiện tượng tâm lý của con người, bao gồm tất cả những hiện tượng tinh thần xảy ra trong đầu óc con người, gắn liền và điều hành, điều chỉnh mọi hành vi, hành động, hoạt động của con người.</w:t>
        <w:br/>
        <w:br/>
        <w:t>Trích từ đoạn (trang 1): “Khoa học nghiên cứu về các hiện tượng tâm lí của con người gọi là tâm lí học.”</w:t>
      </w:r>
    </w:p>
    <w:p>
      <w:r>
        <w:rPr>
          <w:b/>
        </w:rPr>
        <w:t>Câu 55: Nhắc lại định nghĩa về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56: Nhận biết các hiện tượng tâm lý mà tâm lý học nghiên cứu là gì?</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57: Nhận dạng các hiện tượng tâm lý mà tâm lý học nghiên cứu theo định nghĩa trong đoạn văn.</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58: Nhận diện các hiện tượng tâm lý mà tâm lý học nghiên cứu theo định nghĩa trong đoạn văn.</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59: Nhận ra các hiện tượng tâm lý nào được tâm lý học nghiên cứu theo định nghĩa trong đoạn văn?</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60: Tìm ra định nghĩa của tâm lý học theo nội dung đã trình bày trong đoạn văn.</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61: Nối kết điểm phù hợp giữa tâm lý và tâm lý học theo định nghĩa trong đoạn văn.</w:t>
      </w:r>
      <w:r>
        <w:rPr>
          <w:b/>
        </w:rPr>
        <w:t xml:space="preserve"> (0.00 điểm)</w:t>
      </w:r>
    </w:p>
    <w:p>
      <w:r>
        <w:rPr>
          <w:b/>
        </w:rPr>
        <w:t xml:space="preserve">Trả lời: </w:t>
      </w:r>
    </w:p>
    <w:p>
      <w:r>
        <w:t xml:space="preserve">Tâm lý bao gồm tất cả những hiện tượng tinh thần xảy ra trong đầu óc con người, trong khi tâm lý học là khoa học nghiên cứu về các hiện tượng tâm lý của con người. </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62: Nêu rõ đối tượng nghiên cứu của tâm lý học theo nội dung đã trình bày.</w:t>
      </w:r>
      <w:r>
        <w:rPr>
          <w:b/>
        </w:rPr>
        <w:t xml:space="preserve"> (0.00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63: Chép lại định nghĩa của tâm lý học theo nội dung đã nêu trong đoạn văn.</w:t>
      </w:r>
      <w:r>
        <w:rPr>
          <w:b/>
        </w:rPr>
        <w:t xml:space="preserve"> (0.00 điểm)</w:t>
      </w:r>
    </w:p>
    <w:p>
      <w:r>
        <w:rPr>
          <w:b/>
        </w:rPr>
        <w:t xml:space="preserve">Trả lời: </w:t>
      </w:r>
    </w:p>
    <w:p>
      <w:r>
        <w:t>Tâm lý học được định nghĩa là "Khoa học nghiên cứu về các hiện tượng tâm lí của con người gọi là tâm lí học."</w:t>
        <w:br/>
        <w:br/>
        <w:t>Trích từ đoạn (trang 1): “Khoa học nghiên cứu về các hiện tượng tâm lí của con người gọi là tâm lí học.”</w:t>
      </w:r>
    </w:p>
    <w:p>
      <w:r>
        <w:rPr>
          <w:b/>
        </w:rPr>
        <w:t>Câu 64: Sắp xếp các nhiệm vụ của tâm lý học được nêu trong đoạn văn theo thứ tự từ nhiệm vụ nghiên cứu bản chất đến nhiệm vụ tìm ra cơ chế của các hiện tượng tâm lý.</w:t>
      </w:r>
      <w:r>
        <w:rPr>
          <w:b/>
        </w:rPr>
        <w:t xml:space="preserve"> (0.00 điểm)</w:t>
      </w:r>
    </w:p>
    <w:p>
      <w:r>
        <w:rPr>
          <w:b/>
        </w:rPr>
        <w:t xml:space="preserve">Trả lời: </w:t>
      </w:r>
    </w:p>
    <w:p>
      <w:r>
        <w:t>Các nhiệm vụ của tâm lý học được sắp xếp theo thứ tự từ nhiệm vụ nghiên cứu bản chất đến nhiệm vụ tìm ra cơ chế của các hiện tượng tâm lý như sau:</w:t>
        <w:br/>
        <w:br/>
        <w:t>1. Nghiên cứu bản chất của hoạt động tâm lý cả về mặt số lượng và chất lượng.</w:t>
        <w:br/>
        <w:t>2. Phát hiện các quy luật hình thành, phát triển tâm lý.</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65: Sắp xếp theo thứ tự các nhiệm vụ của tâm lý học được nêu trong đoạn văn.</w:t>
      </w:r>
      <w:r>
        <w:rPr>
          <w:b/>
        </w:rPr>
        <w:t xml:space="preserve"> (0.00 điểm)</w:t>
      </w:r>
    </w:p>
    <w:p>
      <w:r>
        <w:rPr>
          <w:b/>
        </w:rPr>
        <w:t xml:space="preserve">Trả lời: </w:t>
      </w:r>
    </w:p>
    <w:p>
      <w:r>
        <w:t>Các nhiệm vụ của tâm lý học được nêu trong đoạn văn có thể sắp xếp theo thứ tự như sau:</w:t>
        <w:br/>
        <w:br/>
        <w:t>1. Nghiên cứu bản chất của hoạt động tâm lý cả về mặt số lượng và chất lượng.</w:t>
        <w:br/>
        <w:t>2. Phát hiện các quy luật hình thành, phát triển tâm lý như quy luật hình thành và phát triển nhân cách, quy luật tư duy.</w:t>
        <w:br/>
        <w:t>3.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66: Kể lại đối tượng nghiên cứu của tâm lý học theo nội dung đã trình bày.</w:t>
      </w:r>
      <w:r>
        <w:rPr>
          <w:b/>
        </w:rPr>
        <w:t xml:space="preserve"> (0.00 điểm)</w:t>
      </w:r>
    </w:p>
    <w:p>
      <w:r>
        <w:rPr>
          <w:b/>
        </w:rPr>
        <w:t xml:space="preserve">Trả lời: </w:t>
      </w:r>
    </w:p>
    <w:p>
      <w:r>
        <w:t>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67: Tóm tắt lại nội dung chính về đối tượng nghiên cứu của tâm lý học.</w:t>
      </w:r>
      <w:r>
        <w:rPr>
          <w:b/>
        </w:rPr>
        <w:t xml:space="preserve"> (0.00 điểm)</w:t>
      </w:r>
    </w:p>
    <w:p>
      <w:r>
        <w:rPr>
          <w:b/>
        </w:rPr>
        <w:t xml:space="preserve">Trả lời: </w:t>
      </w:r>
    </w:p>
    <w:p>
      <w:r>
        <w:t>Đối tượng nghiên cứu của tâm lý học là các hiện tượng tâm lý, cụ thể là những hiện tượng tinh thần do thế giới khách quan tác động vào não con người sinh ra, được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68: Trích dẫn định nghĩa về tâm lý và tâm lý học từ đoạn văn trên.</w:t>
      </w:r>
      <w:r>
        <w:rPr>
          <w:b/>
        </w:rPr>
        <w:t xml:space="preserve"> (0.00 điểm)</w:t>
      </w:r>
    </w:p>
    <w:p>
      <w:r>
        <w:rPr>
          <w:b/>
        </w:rPr>
        <w:t xml:space="preserve">Trả lời: </w:t>
      </w:r>
    </w:p>
    <w:p>
      <w:r>
        <w:t>Tâm lý được định nghĩa là "bao gồm tất cả những hiện tượng tinh thần xảy ra trong đầu óc con người, gắn liền và điều hành, điều chỉnh mọi hành vi, hành động, hoạt động của con người." Còn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69: Nêu ra đối tượng nghiên cứu của tâm lý học theo nội dung đã trình bày.</w:t>
      </w:r>
      <w:r>
        <w:rPr>
          <w:b/>
        </w:rPr>
        <w:t xml:space="preserve"> (0.00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70: Trình bày đại ý về đối tượng nghiên cứu của tâm lý học theo nội dung đã nêu.</w:t>
      </w:r>
      <w:r>
        <w:rPr>
          <w:b/>
        </w:rPr>
        <w:t xml:space="preserve"> (0.00 điểm)</w:t>
      </w:r>
    </w:p>
    <w:p>
      <w:r>
        <w:rPr>
          <w:b/>
        </w:rPr>
        <w:t xml:space="preserve">Trả lời: </w:t>
      </w:r>
    </w:p>
    <w:p>
      <w:r>
        <w:t>Đối tượng nghiên cứu của tâm lý học là các hiện tượng tâm lý, cụ thể là những hiện tượng tinh thần do thế giới khách quan tác động vào não con người sinh ra, được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71: Ghi nhớ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72: Mô tả đối tượng nghiên cứu của tâm lý học theo nội dung trong đoạn văn.</w:t>
      </w:r>
      <w:r>
        <w:rPr>
          <w:b/>
        </w:rPr>
        <w:t xml:space="preserve"> (0.00 điểm)</w:t>
      </w:r>
    </w:p>
    <w:p>
      <w:r>
        <w:rPr>
          <w:b/>
        </w:rPr>
        <w:t xml:space="preserve">Trả lời: </w:t>
      </w:r>
    </w:p>
    <w:p>
      <w:r>
        <w:t>Đối tượng nghiên cứu của tâm lý học là các hiện tượng tâm lý, được định nghĩa là "các hiện tượng tâm lý với tư cách là một hiện tượng tinh thần do thế giới khách quan tác động vào não con người sinh ra, gọi chung là các hoạt động tâm lý." Tâm lý học cũng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73: Liệt kê các hiện tượng tâm lý mà tâm lý học nghiên cứu theo nội dung đã trình bày.</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74: Kể tên các hiện tượng tâm lý mà tâm lý học nghiên cứu theo định nghĩa trong đoạn văn.</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75: Ghi lại định nghĩa của tâm lý học theo nội dung đã trình bày trong đoạn văn.</w:t>
      </w:r>
      <w:r>
        <w:rPr>
          <w:b/>
        </w:rPr>
        <w:t xml:space="preserve"> (0.00 điểm)</w:t>
      </w:r>
    </w:p>
    <w:p>
      <w:r>
        <w:rPr>
          <w:b/>
        </w:rPr>
        <w:t xml:space="preserve">Trả lời: </w:t>
      </w:r>
    </w:p>
    <w:p>
      <w:r>
        <w:t>Tâm lý học được định nghĩa là "khoa học nghiên cứu về các hiện tượng tâm lí của con người".</w:t>
        <w:br/>
        <w:br/>
        <w:t>Trích từ đoạn (trang 1): “Khoa học nghiên cứu về các hiện tượng tâm lí của con người gọi là tâm lí học.”</w:t>
      </w:r>
    </w:p>
    <w:p>
      <w:r>
        <w:rPr>
          <w:b/>
        </w:rPr>
        <w:t>Câu 76: Đọc lại định nghĩa về tâm lý và tâm lý học trong đoạn văn trên.</w:t>
      </w:r>
      <w:r>
        <w:rPr>
          <w:b/>
        </w:rPr>
        <w:t xml:space="preserve"> (0.00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77: Thuật lại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78: Tìm câu trả lời cho câu hỏi: Tâm lý học nghiên cứu những hiện tượng gì và tại sao chúng lại quan trọng trong việc hiểu hành vi con người?</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Những hiện tượng này quan trọng trong việc hiểu hành vi con người vì chúng "gắn liền và điều hành, điều chỉnh mọi hành vi, hành động, hoạt động của con người."</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bao gồm tất cả những hiện tượng tinh thần xảy ra trong đầu óc con người, gắn liền và điều hành, điều chỉnh mọi hành vi, hành động, hoạt động của con người.”</w:t>
      </w:r>
    </w:p>
    <w:p>
      <w:r>
        <w:rPr>
          <w:b/>
        </w:rPr>
        <w:t>Câu 79: Kể lại định nghĩa của tâm lý học theo nội dung đã trình bày trong đoạn văn.</w:t>
      </w:r>
      <w:r>
        <w:rPr>
          <w:b/>
        </w:rPr>
        <w:t xml:space="preserve"> (0.00 điểm)</w:t>
      </w:r>
    </w:p>
    <w:p>
      <w:r>
        <w:rPr>
          <w:b/>
        </w:rPr>
        <w:t xml:space="preserve">Trả lời: </w:t>
      </w:r>
    </w:p>
    <w:p>
      <w:r>
        <w:t xml:space="preserve">Tâm lý học là khoa học nghiên cứu về các hiện tượng tâm lý của con người. </w:t>
        <w:br/>
        <w:br/>
        <w:t>Trích từ đoạn (trang 1): “Khoa học nghiên cứu về các hiện tượng tâm lí của con người gọi là tâm lí học.”</w:t>
      </w:r>
    </w:p>
    <w:p>
      <w:r>
        <w:rPr>
          <w:b/>
        </w:rPr>
        <w:t>Câu 80: Nhắc lại định nghĩa của tâm lý học và đối tượng nghiên cứu của nó.</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81: Xác định đối tượng nghiên cứu của tâm lý học theo nội dung đã trình bày.</w:t>
      </w:r>
      <w:r>
        <w:rPr>
          <w:b/>
        </w:rPr>
        <w:t xml:space="preserve"> (0.00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82: Tìm đối tượng nghiên cứu của tâm lý học theo nội dung đã trình bày trong đoạn văn.</w:t>
      </w:r>
      <w:r>
        <w:rPr>
          <w:b/>
        </w:rPr>
        <w:t xml:space="preserve"> (0.00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83: Chọn định nghĩa của tâm lý học được đưa ra trong đoạn văn.</w:t>
      </w:r>
      <w:r>
        <w:rPr>
          <w:b/>
        </w:rPr>
        <w:t xml:space="preserve"> (0.00 điểm)</w:t>
      </w:r>
    </w:p>
    <w:p>
      <w:r>
        <w:rPr>
          <w:b/>
        </w:rPr>
        <w:t xml:space="preserve">Trả lời: </w:t>
      </w:r>
    </w:p>
    <w:p>
      <w:r>
        <w:t>Tâm lý học được định nghĩa là "Khoa học nghiên cứu về các hiện tượng tâm lí của con người gọi là tâm lí học."</w:t>
        <w:br/>
        <w:br/>
        <w:t>Trích từ đoạn (trang 1): “Khoa học nghiên cứu về các hiện tượng tâm lí của con người gọi là tâm lí học.”</w:t>
      </w:r>
    </w:p>
    <w:p>
      <w:r>
        <w:rPr>
          <w:b/>
        </w:rPr>
        <w:t>Câu 84: Sao chép định nghĩa về tâm lý học được nêu trong đoạn văn.</w:t>
      </w:r>
      <w:r>
        <w:rPr>
          <w:b/>
        </w:rPr>
        <w:t xml:space="preserve"> (0.00 điểm)</w:t>
      </w:r>
    </w:p>
    <w:p>
      <w:r>
        <w:rPr>
          <w:b/>
        </w:rPr>
        <w:t xml:space="preserve">Trả lời: </w:t>
      </w:r>
    </w:p>
    <w:p>
      <w:r>
        <w:t>Tâm lý học được định nghĩa là "Khoa học nghiên cứu về các hiện tượng tâm lí của con người gọi là tâm lí học."</w:t>
        <w:br/>
        <w:br/>
        <w:t>Trích từ đoạn (trang 1): “Khoa học nghiên cứu về các hiện tượng tâm lí của con người gọi là tâm lí học.”</w:t>
      </w:r>
    </w:p>
    <w:p>
      <w:r>
        <w:rPr>
          <w:b/>
        </w:rPr>
        <w:t>Câu 85: Lặp lại chính xác định nghĩa của tâm lý học theo nội dung đã trình bày trong đoạn văn.</w:t>
      </w:r>
      <w:r>
        <w:rPr>
          <w:b/>
        </w:rPr>
        <w:t xml:space="preserve"> (0.00 điểm)</w:t>
      </w:r>
    </w:p>
    <w:p>
      <w:r>
        <w:rPr>
          <w:b/>
        </w:rPr>
        <w:t xml:space="preserve">Trả lời: </w:t>
      </w:r>
    </w:p>
    <w:p>
      <w:r>
        <w:t>Tâm lý học là "khoa học nghiên cứu về các hiện tượng tâm lí của con người."</w:t>
        <w:br/>
        <w:br/>
        <w:t>Trích từ đoạn (trang 1): “Khoa học nghiên cứu về các hiện tượng tâm lí của con người gọi là tâm lí học.”</w:t>
      </w:r>
    </w:p>
    <w:p>
      <w:r>
        <w:rPr>
          <w:b/>
        </w:rPr>
        <w:t>Câu 86: Lập bảng các hiện tượng tâm lý mà tâm lý học nghiên cứu và nêu rõ đối tượng nghiên cứu của tâm lý học.</w:t>
      </w:r>
      <w:r>
        <w:rPr>
          <w:b/>
        </w:rPr>
        <w:t xml:space="preserve"> (0.00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87: Mô phỏng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88: Sao chép định nghĩa về tâm lý và tâm lý học được nêu trong đoạn văn.</w:t>
      </w:r>
      <w:r>
        <w:rPr>
          <w:b/>
        </w:rPr>
        <w:t xml:space="preserve"> (0.00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89: Kể tên các hiện tượng tâm lý mà tâm lý học nghiên cứu.</w:t>
      </w:r>
      <w:r>
        <w:rPr>
          <w:b/>
        </w:rPr>
        <w:t xml:space="preserve"> (0.00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90: Làm theo định nghĩa về tâm lý và tâm lý học được nêu trong đoạn văn.</w:t>
      </w:r>
      <w:r>
        <w:rPr>
          <w:b/>
        </w:rPr>
        <w:t xml:space="preserve"> (0.00 điểm)</w:t>
      </w:r>
    </w:p>
    <w:p>
      <w:r>
        <w:rPr>
          <w:b/>
        </w:rPr>
        <w:t xml:space="preserve">Trả lời: </w:t>
      </w:r>
    </w:p>
    <w:p>
      <w:r>
        <w:t>Tâm lý là tất cả những hiện tượng tinh thần xảy ra trong đầu óc con người, gắn liền và điều hành, điều chỉnh mọi hành vi, hành động, hoạt động của con người. Tâm lý học là khoa học nghiên cứu về các hiện tượng tâm lý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91: Tưởng tượng bạn đang giải thích cho một người khác về định nghĩa của tâm lý học. Bạn sẽ mô tả như thế nào để họ có thể hiểu rõ về đối tượng nghiên cứu của tâm lý học?</w:t>
      </w:r>
      <w:r>
        <w:rPr>
          <w:b/>
        </w:rPr>
        <w:t xml:space="preserve"> (0.00 điểm)</w:t>
      </w:r>
    </w:p>
    <w:p>
      <w:r>
        <w:rPr>
          <w:b/>
        </w:rPr>
        <w:t xml:space="preserve">Trả lời: </w:t>
      </w:r>
    </w:p>
    <w:p>
      <w:r>
        <w:t xml:space="preserve">Tâm lý học là một khoa học nghiên cứu về các hiện tượng tâm lý, mà cụ thể là các hoạt động tâm lý do thế giới khách quan tác động vào não con người sinh ra. Đối tượng nghiên cứu của tâm lý học bao gồm sự hình thành, vận hành và phát triển của các hiện tượng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92: Hình dung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được định nghĩa là "các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93: Liệt kê các hiện tượng tâm lý mà tâm lý học nghiên cứu và loại bỏ những yếu tố không liên quan đến hoạt động tâm lý.</w:t>
      </w:r>
      <w:r>
        <w:rPr>
          <w:b/>
        </w:rPr>
        <w:t xml:space="preserve"> (0.00 điểm)</w:t>
      </w:r>
    </w:p>
    <w:p>
      <w:r>
        <w:rPr>
          <w:b/>
        </w:rPr>
        <w:t xml:space="preserve">Trả lời: </w:t>
      </w:r>
    </w:p>
    <w:p>
      <w:r>
        <w:t>Tâm lý học nghiên cứu các hiện tượng tâm lý, cụ thể là "các hiện tượng tâm lý với tư cách là một hiện tượng tinh thần do thế giới khách quan tác động vào não con người sinh ra, gọi chung là các hoạt động tâm lý." Những yếu tố không liên quan đến hoạt động tâm lý sẽ được loại bỏ trong quá trình nghiên cứu.</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94: Xem xét các hiện tượng tâm lý mà tâm lý học nghiên cứu và nêu rõ đối tượng của tâm lý học là gì?</w:t>
      </w:r>
      <w:r>
        <w:rPr>
          <w:b/>
        </w:rPr>
        <w:t xml:space="preserve"> (0.00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95: Kiểm tra chi tiết các hiện tượng tâm lý mà tâm lý học nghiên cứu là gì?</w:t>
      </w:r>
      <w:r>
        <w:rPr>
          <w:b/>
        </w:rPr>
        <w:t xml:space="preserve"> (0.00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Nó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96: Tìm câu trả lời cho câu hỏi: Tâm lý học nghiên cứu những hiện tượng nào của con người?</w:t>
      </w:r>
      <w:r>
        <w:rPr>
          <w:b/>
        </w:rPr>
        <w:t xml:space="preserve"> (0.00 điểm)</w:t>
      </w:r>
    </w:p>
    <w:p>
      <w:r>
        <w:rPr>
          <w:b/>
        </w:rPr>
        <w:t xml:space="preserve">Trả lời: </w:t>
      </w:r>
    </w:p>
    <w:p>
      <w:r>
        <w:t>Tâm lý học nghiên cứu các hiện tượng tâm lý của con người, cụ thể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97: Dán nhãn các hiện tượng tâm lý mà tâm lý học nghiên cứu và nêu rõ đối tượng của tâm lý học.</w:t>
      </w:r>
      <w:r>
        <w:rPr>
          <w:b/>
        </w:rPr>
        <w:t xml:space="preserve"> (0.00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98: Định nghĩa tâm lý học và đối tượng nghiên cứu của nó là gì?</w:t>
      </w:r>
      <w:r>
        <w:rPr>
          <w:b/>
        </w:rPr>
        <w:t xml:space="preserve"> (0.00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99: Đọc và nêu rõ định nghĩa của tâm lý học theo nội dung đã trình bày trong đoạn văn.</w:t>
      </w:r>
      <w:r>
        <w:rPr>
          <w:b/>
        </w:rPr>
        <w:t xml:space="preserve"> (1.00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6 - Sáng tạo</w:t>
      </w:r>
    </w:p>
    <w:p>
      <w:r>
        <w:rPr>
          <w:b/>
        </w:rPr>
        <w:t>Câu 100: Thiết kế một chương trình giáo dục nhằm phát triển tài năng con người trong môi trường xã hội cụ thể, bạn sẽ kết hợp những yếu tố nào để đảm bảo hiệu quả?</w:t>
      </w:r>
      <w:r>
        <w:rPr>
          <w:b/>
        </w:rPr>
        <w:t xml:space="preserve"> (9.00 điểm)</w:t>
      </w:r>
    </w:p>
    <w:p>
      <w:r>
        <w:rPr>
          <w:b/>
        </w:rPr>
        <w:t xml:space="preserve">Trả lời: </w:t>
      </w:r>
    </w:p>
    <w:p>
      <w:r>
        <w:t>Để thiết kế một chương trình giáo dục nhằm phát triển tài năng con người trong môi trường xã hội cụ thể, cần kết hợp các yếu tố như nghiên cứu môi trường xã hội, nền văn hóa xã hội và các quan hệ xã hội mà con người sống và hoạt động. Đồng thời, cần tổ chức có hiệu quả hoạt động dạy và học cũng như các hoạt động chủ đạo ở từng giai đoạn, lứa tuổi khác nhau.</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