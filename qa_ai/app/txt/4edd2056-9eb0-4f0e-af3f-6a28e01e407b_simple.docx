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ý nghĩa của việc nghiên cứu đó. (0.00 điểm)</w:t>
      </w:r>
    </w:p>
    <w:p>
      <w:r>
        <w:t>Câu 2: Định nghĩa tâm lý học là gì và đối tượng nghiên cứu của nó bao gồm những gì? (0.00 điểm)</w:t>
      </w:r>
    </w:p>
    <w:p>
      <w:r>
        <w:t>Câu 3: Đọc và nêu rõ định nghĩa của tâm lý học theo nội dung đã trình bày. (0.00 điểm)</w:t>
      </w:r>
    </w:p>
    <w:p>
      <w:r>
        <w:t>Câu 4: Gọi tên các hiện tượng tâm lý mà tâm lý học nghiên cứu theo định nghĩa trong đoạn văn. (0.00 điểm)</w:t>
      </w:r>
    </w:p>
    <w:p>
      <w:r>
        <w:t>Câu 5: Lặp lại định nghĩa của tâm lý học và đối tượng nghiên cứu của nó. (0.00 điểm)</w:t>
      </w:r>
    </w:p>
    <w:p>
      <w:r>
        <w:t>Câu 6: Hãy nghe hiểu và nêu rõ định nghĩa của tâm lý học theo nội dung đã trình bày trong đoạn văn. (0.00 điểm)</w:t>
      </w:r>
    </w:p>
    <w:p>
      <w:r>
        <w:t>Câu 7: Nhắc lại định nghĩa của tâm lý học và đối tượng nghiên cứu của nó. (0.00 điểm)</w:t>
      </w:r>
    </w:p>
    <w:p>
      <w:r>
        <w:t>Câu 8: Nhận biết các hiện tượng tâm lý mà tâm lý học nghiên cứu là gì? (0.00 điểm)</w:t>
      </w:r>
    </w:p>
    <w:p>
      <w:r>
        <w:t>Câu 9: Nhận dạng các hiện tượng tâm lý mà tâm lý học nghiên cứu là gì? (0.00 điểm)</w:t>
      </w:r>
    </w:p>
    <w:p>
      <w:r>
        <w:t>Câu 10: Nhận diện các hiện tượng tâm lý mà tâm lý học nghiên cứu và nêu rõ đối tượng của tâm lý học. (0.00 điểm)</w:t>
      </w:r>
    </w:p>
    <w:p>
      <w:r>
        <w:t>Câu 11: Nhận ra đối tượng nghiên cứu của tâm lý học là gì? (0.00 điểm)</w:t>
      </w:r>
    </w:p>
    <w:p>
      <w:r>
        <w:t>Câu 12: Tìm ra định nghĩa của tâm lý học theo nội dung đã trình bày trong đoạn văn. (0.00 điểm)</w:t>
      </w:r>
    </w:p>
    <w:p>
      <w:r>
        <w:t>Câu 13: Nối kết điểm phù hợp giữa tâm lý và tâm lý học theo định nghĩa trong đoạn văn. (0.00 điểm)</w:t>
      </w:r>
    </w:p>
    <w:p>
      <w:r>
        <w:t>Câu 14: Nêu rõ đối tượng nghiên cứu của tâm lý học theo nội dung đã trình bày. (0.00 điểm)</w:t>
      </w:r>
    </w:p>
    <w:p>
      <w:r>
        <w:t>Câu 15: Chép lại định nghĩa về tâm lý học được nêu trong đoạn văn. (0.00 điểm)</w:t>
      </w:r>
    </w:p>
    <w:p>
      <w:r>
        <w:t>Câu 16: Sắp xếp các nhiệm vụ của tâm lý học theo thứ tự từ việc nghiên cứu bản chất của hoạt động tâm lý đến việc tìm ra cơ chế của các hiện tượng tâm lý. (0.00 điểm)</w:t>
      </w:r>
    </w:p>
    <w:p>
      <w:r>
        <w:t>Câu 17: Sắp xếp theo thứ tự các nhiệm vụ của tâm lý học được nêu trong đoạn văn. (0.00 điểm)</w:t>
      </w:r>
    </w:p>
    <w:p>
      <w:r>
        <w:t>Câu 18: Kể lại định nghĩa của tâm lý học theo nội dung đã trình bày trong đoạn văn. (0.00 điểm)</w:t>
      </w:r>
    </w:p>
    <w:p>
      <w:r>
        <w:t>Câu 19: Tóm tắt lại nội dung chính về đối tượng, nhiệm vụ, vị trí và ý nghĩa của tâm lý học. (0.00 điểm)</w:t>
      </w:r>
    </w:p>
    <w:p>
      <w:r>
        <w:t>Câu 20: Trích dẫn định nghĩa về tâm lý và tâm lý học từ đoạn văn trên. (0.00 điểm)</w:t>
      </w:r>
    </w:p>
    <w:p>
      <w:r>
        <w:t>Câu 21: Nêu ra định nghĩa của tâm lý học và đối tượng nghiên cứu của nó. (0.00 điểm)</w:t>
      </w:r>
    </w:p>
    <w:p>
      <w:r>
        <w:t>Câu 22: Trình bày đại ý về đối tượng nghiên cứu của tâm lý học. (0.00 điểm)</w:t>
      </w:r>
    </w:p>
    <w:p>
      <w:r>
        <w:t>Câu 23: Ghi nhớ định nghĩa về tâm lý và tâm lý học theo nội dung đã trình bày trong đoạn văn. (0.00 điểm)</w:t>
      </w:r>
    </w:p>
    <w:p>
      <w:r>
        <w:t>Câu 24: Mô tả đối tượng nghiên cứu của tâm lý học theo nội dung đã trình bày trong đoạn văn. (0.00 điểm)</w:t>
      </w:r>
    </w:p>
    <w:p>
      <w:r>
        <w:t>Câu 25: Liệt kê các hiện tượng tâm lý mà tâm lý học nghiên cứu theo nội dung đã trình bày. (0.00 điểm)</w:t>
      </w:r>
    </w:p>
    <w:p>
      <w:r>
        <w:t>Câu 26: Kể tên các hiện tượng tâm lý mà tâm lý học nghiên cứu theo định nghĩa trong đoạn văn. (0.00 điểm)</w:t>
      </w:r>
    </w:p>
    <w:p>
      <w:r>
        <w:t>Câu 27: Ghi lại định nghĩa về tâm lý học và đối tượng nghiên cứu của nó. (0.00 điểm)</w:t>
      </w:r>
    </w:p>
    <w:p>
      <w:r>
        <w:t>Câu 28: Đọc lại định nghĩa của tâm lý học và nêu rõ đối tượng nghiên cứu của nó. (0.00 điểm)</w:t>
      </w:r>
    </w:p>
    <w:p>
      <w:r>
        <w:t>Câu 29: Thuật lại định nghĩa về tâm lý và tâm lý học được nêu trong đoạn văn. (0.00 điểm)</w:t>
      </w:r>
    </w:p>
    <w:p>
      <w:r>
        <w:t>Câu 30: Tìm câu trả lời cho câu hỏi: Tâm lý học nghiên cứu những hiện tượng nào của con người? (0.00 điểm)</w:t>
      </w:r>
    </w:p>
    <w:p>
      <w:r>
        <w:t>Câu 31: Kể lại định nghĩa của tâm lý học theo nội dung đã trình bày trong đoạn văn. (0.00 điểm)</w:t>
      </w:r>
    </w:p>
    <w:p>
      <w:r>
        <w:t>Câu 32: Nhắc lại định nghĩa về tâm lý học và đối tượng nghiên cứu của nó. (0.00 điểm)</w:t>
      </w:r>
    </w:p>
    <w:p>
      <w:r>
        <w:t>Câu 33: Xác định đối tượng nghiên cứu của tâm lý học theo nội dung đã trình bày. (0.00 điểm)</w:t>
      </w:r>
    </w:p>
    <w:p>
      <w:r>
        <w:t>Câu 34: Tìm định nghĩa của tâm lý học theo nội dung đã trình bày trong đoạn văn. (0.00 điểm)</w:t>
      </w:r>
    </w:p>
    <w:p>
      <w:r>
        <w:t>Câu 35: Chọn một định nghĩa về tâm lý học từ đoạn văn và trình bày ý nghĩa của nó. (0.00 điểm)</w:t>
      </w:r>
    </w:p>
    <w:p>
      <w:r>
        <w:t>Câu 36: Sao chép định nghĩa về tâm lý học được nêu trong đoạn văn. (0.00 điểm)</w:t>
      </w:r>
    </w:p>
    <w:p>
      <w:r>
        <w:t>Câu 37: Lặp lại chính xác định nghĩa của tâm lý học theo nội dung đã trình bày trong đoạn văn. (0.00 điểm)</w:t>
      </w:r>
    </w:p>
    <w:p>
      <w:r>
        <w:t>Câu 38: Lập bảng liệt kê các đối tượng nghiên cứu của tâm lý học được nêu trong đoạn văn. (0.00 điểm)</w:t>
      </w:r>
    </w:p>
    <w:p>
      <w:r>
        <w:t>Câu 39: Mô phỏng các hiện tượng tâm lý mà tâm lý học nghiên cứu và nêu rõ đối tượng của tâm lý học là gì? (0.00 điểm)</w:t>
      </w:r>
    </w:p>
    <w:p>
      <w:r>
        <w:t>Câu 40: Sao chép định nghĩa về tâm lý và tâm lý học được nêu trong đoạn văn. (0.00 điểm)</w:t>
      </w:r>
    </w:p>
    <w:p>
      <w:r>
        <w:t>Câu 41: Kể tên các hiện tượng tâm lý mà tâm lý học nghiên cứu theo định nghĩa trong đoạn văn. (0.00 điểm)</w:t>
      </w:r>
    </w:p>
    <w:p>
      <w:r>
        <w:t>Câu 42: Làm theo định nghĩa về tâm lý và tâm lý học được nêu trong đoạn văn. (0.00 điểm)</w:t>
      </w:r>
    </w:p>
    <w:p>
      <w:r>
        <w:t>Câu 43: Tưởng tượng bạn đang giải thích cho một người bạn về định nghĩa của tâm lý học. Bạn sẽ mô tả tâm lý học là gì và đối tượng nghiên cứu của nó như thế nào? (0.00 điểm)</w:t>
      </w:r>
    </w:p>
    <w:p>
      <w:r>
        <w:t>Câu 44: Hình dung các hiện tượng tâm lý mà tâm lý học nghiên cứu và nêu rõ đối tượng của tâm lý học là gì? (0.00 điểm)</w:t>
      </w:r>
    </w:p>
    <w:p>
      <w:r>
        <w:t>Câu 45: Liệt kê các hiện tượng tâm lý mà tâm lý học nghiên cứu và loại bỏ những yếu tố không liên quan đến hoạt động tâm lý. (0.00 điểm)</w:t>
      </w:r>
    </w:p>
    <w:p>
      <w:r>
        <w:t>Câu 46: Xem xét các hiện tượng tâm lý mà tâm lý học nghiên cứu và nêu rõ đối tượng của tâm lý học. (0.00 điểm)</w:t>
      </w:r>
    </w:p>
    <w:p>
      <w:r>
        <w:t>Câu 47: Kiểm tra chi tiết các hiện tượng tâm lý mà tâm lý học nghiên cứu là gì? (0.00 điểm)</w:t>
      </w:r>
    </w:p>
    <w:p>
      <w:r>
        <w:t>Câu 48: Tìm câu trả lời cho câu hỏi: Đối tượng nghiên cứu của tâm lý học là gì? (0.00 điểm)</w:t>
      </w:r>
    </w:p>
    <w:p>
      <w:r>
        <w:t>Câu 49: Dán nhãn các hiện tượng tâm lý mà tâm lý học nghiên cứu và nêu rõ đối tượng của tâm lý học là gì? (0.00 điểm)</w:t>
      </w:r>
    </w:p>
    <w:p>
      <w:r>
        <w:t>Câu 50: Định nghĩa tâm lý học là gì và đối tượng nghiên cứu của nó là gì? (0.00 điểm)</w:t>
      </w:r>
    </w:p>
    <w:p>
      <w:r>
        <w:t>Câu 51: Đọc và nêu rõ định nghĩa của tâm lý học theo nội dung đã trình bày. (0.00 điểm)</w:t>
      </w:r>
    </w:p>
    <w:p>
      <w:r>
        <w:t>Câu 52: Gọi tên các hiện tượng tâm lý mà tâm lý học nghiên cứu theo định nghĩa trong đoạn văn. (0.00 điểm)</w:t>
      </w:r>
    </w:p>
    <w:p>
      <w:r>
        <w:t>Câu 53: Lặp lại định nghĩa của tâm lý học và đối tượng nghiên cứu của nó. (0.00 điểm)</w:t>
      </w:r>
    </w:p>
    <w:p>
      <w:r>
        <w:t>Câu 54: Bạn hãy nghe hiểu và trình bày định nghĩa về tâm lý học theo nội dung đã nêu trong đoạn văn. (0.00 điểm)</w:t>
      </w:r>
    </w:p>
    <w:p>
      <w:r>
        <w:t>Câu 55: Nhắc lại định nghĩa về tâm lý học và đối tượng nghiên cứu của nó. (0.00 điểm)</w:t>
      </w:r>
    </w:p>
    <w:p>
      <w:r>
        <w:t>Câu 56: Nhận biết các hiện tượng tâm lý mà tâm lý học nghiên cứu là gì? (0.00 điểm)</w:t>
      </w:r>
    </w:p>
    <w:p>
      <w:r>
        <w:t>Câu 57: Nhận dạng các hiện tượng tâm lý mà tâm lý học nghiên cứu theo định nghĩa trong đoạn văn. (0.00 điểm)</w:t>
      </w:r>
    </w:p>
    <w:p>
      <w:r>
        <w:t>Câu 58: Nhận diện các hiện tượng tâm lý mà tâm lý học nghiên cứu theo định nghĩa trong đoạn văn. (0.00 điểm)</w:t>
      </w:r>
    </w:p>
    <w:p>
      <w:r>
        <w:t>Câu 59: Nhận ra các hiện tượng tâm lý nào được tâm lý học nghiên cứu theo định nghĩa trong đoạn văn? (0.00 điểm)</w:t>
      </w:r>
    </w:p>
    <w:p>
      <w:r>
        <w:t>Câu 60: Tìm ra định nghĩa của tâm lý học theo nội dung đã trình bày trong đoạn văn. (0.00 điểm)</w:t>
      </w:r>
    </w:p>
    <w:p>
      <w:r>
        <w:t>Câu 61: Nối kết điểm phù hợp giữa tâm lý và tâm lý học theo định nghĩa trong đoạn văn. (0.00 điểm)</w:t>
      </w:r>
    </w:p>
    <w:p>
      <w:r>
        <w:t>Câu 62: Nêu rõ đối tượng nghiên cứu của tâm lý học theo nội dung đã trình bày. (0.00 điểm)</w:t>
      </w:r>
    </w:p>
    <w:p>
      <w:r>
        <w:t>Câu 63: Chép lại định nghĩa của tâm lý học theo nội dung đã nêu trong đoạn văn. (0.00 điểm)</w:t>
      </w:r>
    </w:p>
    <w:p>
      <w:r>
        <w:t>Câu 64: Sắp xếp các nhiệm vụ của tâm lý học được nêu trong đoạn văn theo thứ tự từ nhiệm vụ nghiên cứu bản chất đến nhiệm vụ tìm ra cơ chế của các hiện tượng tâm lý. (0.00 điểm)</w:t>
      </w:r>
    </w:p>
    <w:p>
      <w:r>
        <w:t>Câu 65: Sắp xếp theo thứ tự các nhiệm vụ của tâm lý học được nêu trong đoạn văn. (0.00 điểm)</w:t>
      </w:r>
    </w:p>
    <w:p>
      <w:r>
        <w:t>Câu 66: Kể lại đối tượng nghiên cứu của tâm lý học theo nội dung đã trình bày. (0.00 điểm)</w:t>
      </w:r>
    </w:p>
    <w:p>
      <w:r>
        <w:t>Câu 67: Tóm tắt lại nội dung chính về đối tượng nghiên cứu của tâm lý học. (0.00 điểm)</w:t>
      </w:r>
    </w:p>
    <w:p>
      <w:r>
        <w:t>Câu 68: Trích dẫn định nghĩa về tâm lý và tâm lý học từ đoạn văn trên. (0.00 điểm)</w:t>
      </w:r>
    </w:p>
    <w:p>
      <w:r>
        <w:t>Câu 69: Nêu ra đối tượng nghiên cứu của tâm lý học theo nội dung đã trình bày. (0.00 điểm)</w:t>
      </w:r>
    </w:p>
    <w:p>
      <w:r>
        <w:t>Câu 70: Trình bày đại ý về đối tượng nghiên cứu của tâm lý học theo nội dung đã nêu. (0.00 điểm)</w:t>
      </w:r>
    </w:p>
    <w:p>
      <w:r>
        <w:t>Câu 71: Ghi nhớ định nghĩa của tâm lý học và đối tượng nghiên cứu của nó. (0.00 điểm)</w:t>
      </w:r>
    </w:p>
    <w:p>
      <w:r>
        <w:t>Câu 72: Mô tả đối tượng nghiên cứu của tâm lý học theo nội dung trong đoạn văn. (0.00 điểm)</w:t>
      </w:r>
    </w:p>
    <w:p>
      <w:r>
        <w:t>Câu 73: Liệt kê các hiện tượng tâm lý mà tâm lý học nghiên cứu theo nội dung đã trình bày. (0.00 điểm)</w:t>
      </w:r>
    </w:p>
    <w:p>
      <w:r>
        <w:t>Câu 74: Kể tên các hiện tượng tâm lý mà tâm lý học nghiên cứu theo định nghĩa trong đoạn văn. (0.00 điểm)</w:t>
      </w:r>
    </w:p>
    <w:p>
      <w:r>
        <w:t>Câu 75: Ghi lại định nghĩa của tâm lý học theo nội dung đã trình bày trong đoạn văn. (0.00 điểm)</w:t>
      </w:r>
    </w:p>
    <w:p>
      <w:r>
        <w:t>Câu 76: Đọc lại định nghĩa về tâm lý và tâm lý học trong đoạn văn trên. (0.00 điểm)</w:t>
      </w:r>
    </w:p>
    <w:p>
      <w:r>
        <w:t>Câu 77: Thuật lại định nghĩa của tâm lý học và đối tượng nghiên cứu của nó. (0.00 điểm)</w:t>
      </w:r>
    </w:p>
    <w:p>
      <w:r>
        <w:t>Câu 78: Tìm câu trả lời cho câu hỏi: Tâm lý học nghiên cứu những hiện tượng gì và tại sao chúng lại quan trọng trong việc hiểu hành vi con người? (0.00 điểm)</w:t>
      </w:r>
    </w:p>
    <w:p>
      <w:r>
        <w:t>Câu 79: Kể lại định nghĩa của tâm lý học theo nội dung đã trình bày trong đoạn văn. (0.00 điểm)</w:t>
      </w:r>
    </w:p>
    <w:p>
      <w:r>
        <w:t>Câu 80: Nhắc lại định nghĩa của tâm lý học và đối tượng nghiên cứu của nó. (0.00 điểm)</w:t>
      </w:r>
    </w:p>
    <w:p>
      <w:r>
        <w:t>Câu 81: Xác định đối tượng nghiên cứu của tâm lý học theo nội dung đã trình bày. (0.00 điểm)</w:t>
      </w:r>
    </w:p>
    <w:p>
      <w:r>
        <w:t>Câu 82: Tìm đối tượng nghiên cứu của tâm lý học theo nội dung đã trình bày trong đoạn văn. (0.00 điểm)</w:t>
      </w:r>
    </w:p>
    <w:p>
      <w:r>
        <w:t>Câu 83: Chọn định nghĩa của tâm lý học được đưa ra trong đoạn văn. (0.00 điểm)</w:t>
      </w:r>
    </w:p>
    <w:p>
      <w:r>
        <w:t>Câu 84: Sao chép định nghĩa về tâm lý học được nêu trong đoạn văn. (0.00 điểm)</w:t>
      </w:r>
    </w:p>
    <w:p>
      <w:r>
        <w:t>Câu 85: Lặp lại chính xác định nghĩa của tâm lý học theo nội dung đã trình bày trong đoạn văn. (0.00 điểm)</w:t>
      </w:r>
    </w:p>
    <w:p>
      <w:r>
        <w:t>Câu 86: Lập bảng các hiện tượng tâm lý mà tâm lý học nghiên cứu và nêu rõ đối tượng nghiên cứu của tâm lý học. (0.00 điểm)</w:t>
      </w:r>
    </w:p>
    <w:p>
      <w:r>
        <w:t>Câu 87: Mô phỏng các hiện tượng tâm lý mà tâm lý học nghiên cứu và nêu rõ đối tượng của tâm lý học. (0.00 điểm)</w:t>
      </w:r>
    </w:p>
    <w:p>
      <w:r>
        <w:t>Câu 88: Sao chép định nghĩa về tâm lý và tâm lý học được nêu trong đoạn văn. (0.00 điểm)</w:t>
      </w:r>
    </w:p>
    <w:p>
      <w:r>
        <w:t>Câu 89: Kể tên các hiện tượng tâm lý mà tâm lý học nghiên cứu. (0.00 điểm)</w:t>
      </w:r>
    </w:p>
    <w:p>
      <w:r>
        <w:t>Câu 90: Làm theo định nghĩa về tâm lý và tâm lý học được nêu trong đoạn văn. (0.00 điểm)</w:t>
      </w:r>
    </w:p>
    <w:p>
      <w:r>
        <w:t>Câu 91: Tưởng tượng bạn đang giải thích cho một người khác về định nghĩa của tâm lý học. Bạn sẽ mô tả như thế nào để họ có thể hiểu rõ về đối tượng nghiên cứu của tâm lý học? (0.00 điểm)</w:t>
      </w:r>
    </w:p>
    <w:p>
      <w:r>
        <w:t>Câu 92: Hình dung các hiện tượng tâm lý mà tâm lý học nghiên cứu và nêu rõ đối tượng của tâm lý học là gì? (0.00 điểm)</w:t>
      </w:r>
    </w:p>
    <w:p>
      <w:r>
        <w:t>Câu 93: Liệt kê các hiện tượng tâm lý mà tâm lý học nghiên cứu và loại bỏ những yếu tố không liên quan đến hoạt động tâm lý. (0.00 điểm)</w:t>
      </w:r>
    </w:p>
    <w:p>
      <w:r>
        <w:t>Câu 94: Xem xét các hiện tượng tâm lý mà tâm lý học nghiên cứu và nêu rõ đối tượng của tâm lý học là gì? (0.00 điểm)</w:t>
      </w:r>
    </w:p>
    <w:p>
      <w:r>
        <w:t>Câu 95: Kiểm tra chi tiết các hiện tượng tâm lý mà tâm lý học nghiên cứu là gì? (0.00 điểm)</w:t>
      </w:r>
    </w:p>
    <w:p>
      <w:r>
        <w:t>Câu 96: Tìm câu trả lời cho câu hỏi: Tâm lý học nghiên cứu những hiện tượng nào của con người? (0.00 điểm)</w:t>
      </w:r>
    </w:p>
    <w:p>
      <w:r>
        <w:t>Câu 97: Dán nhãn các hiện tượng tâm lý mà tâm lý học nghiên cứu và nêu rõ đối tượng của tâm lý học. (0.00 điểm)</w:t>
      </w:r>
    </w:p>
    <w:p>
      <w:r>
        <w:t>Câu 98: Định nghĩa tâm lý học và đối tượng nghiên cứu của nó là gì? (0.00 điểm)</w:t>
      </w:r>
    </w:p>
    <w:p>
      <w:r>
        <w:t>Câu 99: Đọc và nêu rõ định nghĩa của tâm lý học theo nội dung đã trình bày trong đoạn văn. (1.00 điểm)</w:t>
      </w:r>
    </w:p>
    <w:p>
      <w:r>
        <w:t>Câu 100: Thiết kế một chương trình giáo dục nhằm phát triển tài năng con người trong môi trường xã hội cụ thể, bạn sẽ kết hợp những yếu tố nào để đảm bảo hiệu quả? (9.00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