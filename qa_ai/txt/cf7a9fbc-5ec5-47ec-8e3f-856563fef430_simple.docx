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1</w:t>
        <w:br/>
        <w:t>Thời gian làm bài: 1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Câu 1: Kể lại nội dung chính của đoạn 1 về đối tượng, nhiệm vụ, vị trí và ý nghĩa của tâm lý học. (1.0 điểm)</w:t>
      </w:r>
    </w:p>
    <w:p>
      <w:r>
        <w:t>Câu 2: Câu 2: Hãy phân loại các hiện tượng tâm lý theo ba loại chính được nêu trong đoạn văn và giải thích đặc điểm của từng loại. (9.0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