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ĐỀ THI TỰ LUẬN</w:t>
      </w:r>
    </w:p>
    <w:p>
      <w:pPr>
        <w:jc w:val="center"/>
      </w:pPr>
      <w:r>
        <w:rPr>
          <w:b/>
          <w:sz w:val="24"/>
        </w:rPr>
        <w:t>Môn thi: string</w:t>
        <w:br/>
        <w:t>Thời gian làm bài: string</w:t>
      </w:r>
    </w:p>
    <w:p>
      <w:pPr>
        <w:jc w:val="center"/>
      </w:pPr>
      <w:r>
        <w:rPr>
          <w:i/>
          <w:sz w:val="22"/>
        </w:rPr>
        <w:t>(Thí sinh không được phép sử dụng tài liệu)</w:t>
      </w:r>
    </w:p>
    <w:p/>
    <w:p>
      <w:pPr>
        <w:pStyle w:val="Heading1"/>
      </w:pPr>
      <w:r>
        <w:t>PHÂN BỐ CẤP ĐỘ BLOOM:</w:t>
      </w:r>
    </w:p>
    <w:p>
      <w:r>
        <w:t>- Đoạn văn 1: Cấp độ 1 - Nhớ</w:t>
        <w:br/>
        <w:t>- Đoạn văn 2: Cấp độ 1 - Nhớ</w:t>
        <w:br/>
        <w:t>- Đoạn văn 3: Cấp độ 1 - Nhớ</w:t>
        <w:br/>
        <w:t>- Đoạn văn 4: Cấp độ 1 - Nhớ</w:t>
        <w:br/>
        <w:t>- Đoạn văn 5: Cấp độ 1 - Nhớ</w:t>
        <w:br/>
        <w:t>- Đoạn văn 6: Cấp độ 1 - Nhớ</w:t>
        <w:br/>
        <w:t>- Đoạn văn 7: Cấp độ 1 - Nhớ</w:t>
        <w:br/>
        <w:t>- Đoạn văn 8: Cấp độ 1 - Nhớ</w:t>
      </w:r>
    </w:p>
    <w:p>
      <w:pPr>
        <w:pStyle w:val="Heading1"/>
      </w:pPr>
      <w:r>
        <w:t>CÂU HỎI VÀ CÂU TRẢ LỜI:</w:t>
      </w:r>
    </w:p>
    <w:p>
      <w:pPr>
        <w:pStyle w:val="Heading2"/>
      </w:pPr>
      <w:r>
        <w:t>Cấp độ 1 - Nhớ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