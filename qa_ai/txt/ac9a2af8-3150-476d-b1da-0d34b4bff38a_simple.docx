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đã cho. (1.0 điểm)</w:t>
      </w:r>
    </w:p>
    <w:p>
      <w:r>
        <w:t>Câu 2: Giải thích bản chất của tâm lý con người theo quan điểm của chủ nghĩa duy vật biện chứng được nêu trong tài liệu. (1.5 điểm)</w:t>
      </w:r>
    </w:p>
    <w:p>
      <w:r>
        <w:t>Câu 3: Hãy vận dụng kiến thức về tâm lý học để phân loại các hiện tượng tâm lý mà bạn đã trải nghiệm trong cuộc sống hàng ngày và nêu rõ cơ chế hình thành của chúng. (2.0 điểm)</w:t>
      </w:r>
    </w:p>
    <w:p>
      <w:r>
        <w:t>Câu 4: Phân tích và giải thích mối quan hệ giữa bản chất tâm lý của con người và các hoạt động tâm lý trong việc hình thành và phát triển nhân cách. (2.0 điểm)</w:t>
      </w:r>
    </w:p>
    <w:p>
      <w:r>
        <w:t>Câu 5: Đánh giá vai trò của tâm lý học trong việc giải thích các hiện tượng tâm lý của con người và phê bình những quan điểm phản khoa học về tâm lý con người. (2.0 điểm)</w:t>
      </w:r>
    </w:p>
    <w:p>
      <w:r>
        <w:t>Câu 6: Làm thế nào để thiết kế một chương trình giáo dục tích hợp tâm lý học vào các môn học khác nhằm phát triển toàn diện năng lực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