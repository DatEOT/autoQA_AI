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định nghĩa về tâm lý và tâm lý học theo đoạn văn 1.</w:t>
      </w:r>
      <w:r>
        <w:rPr>
          <w:b/>
        </w:rPr>
        <w:t xml:space="preserve"> (0.5 điểm)</w:t>
      </w:r>
    </w:p>
    <w:p>
      <w:r>
        <w:rPr>
          <w:b/>
        </w:rPr>
        <w:t xml:space="preserve">Trả lời: </w:t>
      </w:r>
    </w:p>
    <w:p>
      <w:r>
        <w:t>Tâm lý bao gồm tất cả những hiện tượng tinh thần xảy ra trong đầu óc con người, gắn liền và điều hành, điều chỉnh mọi hành vi, hành động, hoạt động của con người. Khoa học nghiên cứu về các hiện tượng tâm lý của con người gọi là tâm lý học.</w:t>
      </w:r>
    </w:p>
    <w:p>
      <w:r>
        <w:rPr>
          <w:b/>
        </w:rPr>
        <w:t xml:space="preserve">Câu 2: </w:t>
      </w:r>
      <w:r>
        <w:rPr>
          <w:b w:val="0"/>
        </w:rPr>
        <w:t>Liệt kê các đặc điểm của phản ánh tâm lý được đề cập trong đoạn văn 2.</w:t>
      </w:r>
      <w:r>
        <w:rPr>
          <w:b/>
        </w:rPr>
        <w:t xml:space="preserve"> (0.5 điểm)</w:t>
      </w:r>
    </w:p>
    <w:p>
      <w:r>
        <w:rPr>
          <w:b/>
        </w:rPr>
        <w:t xml:space="preserve">Trả lời: </w:t>
      </w:r>
    </w:p>
    <w:p>
      <w:r>
        <w:t>Các đặc điểm của phản ánh tâm lý được đề cập trong đoạn văn 2 là:</w:t>
        <w:br/>
        <w:br/>
        <w:t>1. Là sự tác động của hiện thực khách quan vào hệ thần kinh, vào não bộ con người.</w:t>
        <w:br/>
        <w:t>2. Tạo ra “hình ảnh tâm lý” (bản sao chép) về thế giới.</w:t>
        <w:br/>
        <w:t>3. Hình ảnh tâm lý mang tính sinh động và sáng tạo.</w:t>
        <w:br/>
        <w:t>4. Hình ảnh tâm lý mang tính chủ thể, chịu ảnh hưởng của chủ thể và phụ thuộc vào chủ thể.</w:t>
      </w:r>
    </w:p>
    <w:p>
      <w:pPr>
        <w:pStyle w:val="Heading2"/>
      </w:pPr>
      <w:r>
        <w:t>Cấp độ 2 - Hiểu</w:t>
      </w:r>
    </w:p>
    <w:p>
      <w:r>
        <w:rPr>
          <w:b/>
        </w:rPr>
        <w:t xml:space="preserve">Câu 3: </w:t>
      </w:r>
      <w:r>
        <w:rPr>
          <w:b w:val="0"/>
        </w:rPr>
        <w:t>Giải thích bản chất của tâm lý theo quan điểm của chủ nghĩa duy vật biện chứng.</w:t>
      </w:r>
      <w:r>
        <w:rPr>
          <w:b/>
        </w:rPr>
        <w:t xml:space="preserve"> (2.25 điểm)</w:t>
      </w:r>
    </w:p>
    <w:p>
      <w:r>
        <w:rPr>
          <w:b/>
        </w:rPr>
        <w:t xml:space="preserve">Trả lời: </w:t>
      </w:r>
    </w:p>
    <w:p>
      <w:r>
        <w:t>Bản chất của tâm lý theo quan điểm của chủ nghĩa duy vật biện chứng khẳng định rằng tâm lý người là sự phản ánh hiện thực khách quan vào não người thông qua chủ thể. Tâm lý mang bản chất xã hội và có tính lịch sử. Tâm lý là sự tác động của hiện thực khách quan vào hệ thần kinh, tạo ra "hình ảnh tâm lý" về thế giới, mang tính sinh động, sáng tạo và chủ thể, phụ thuộc vào lăng kính chủ quan của mỗi người. Tâm lý người có nguồn gốc từ thế giới khách quan, và bản chất xã hội của nó thể hiện qua các mối quan hệ xã hội mà con người tham gia.</w:t>
      </w:r>
    </w:p>
    <w:p>
      <w:pPr>
        <w:pStyle w:val="Heading2"/>
      </w:pPr>
      <w:r>
        <w:t>Cấp độ 3 - Áp dụng</w:t>
      </w:r>
    </w:p>
    <w:p>
      <w:r>
        <w:rPr>
          <w:b/>
        </w:rPr>
        <w:t xml:space="preserve">Câu 4: </w:t>
      </w:r>
      <w:r>
        <w:rPr>
          <w:b w:val="0"/>
        </w:rPr>
        <w:t>Hãy lựa chọn một hiện tượng tâm lý trong đời sống hàng ngày và mô tả cách mà hiện tượng đó có thể được áp dụng vào việc cải thiện hiệu suất học tập của học sinh.</w:t>
      </w:r>
      <w:r>
        <w:rPr>
          <w:b/>
        </w:rPr>
        <w:t xml:space="preserve"> (2.25 điểm)</w:t>
      </w:r>
    </w:p>
    <w:p>
      <w:r>
        <w:rPr>
          <w:b/>
        </w:rPr>
        <w:t xml:space="preserve">Trả lời: </w:t>
      </w:r>
    </w:p>
    <w:p>
      <w:r>
        <w:t>Câu trả lời: Một hiện tượng tâm lý có thể áp dụng vào việc cải thiện hiệu suất học tập của học sinh là quá trình ý chí. Quá trình này giúp học sinh nỗ lực cố gắng đạt mục tiêu đã đề ra. Để cải thiện hiệu suất học tập, giáo viên có thể khuyến khích học sinh xác định mục tiêu học tập rõ ràng và cung cấp các phương pháp, kế hoạch học tập cụ thể. Điều này sẽ giúp học sinh phát huy ý chí và động lực trong việc học, từ đó nâng cao hiệu quả học tập.</w:t>
      </w:r>
    </w:p>
    <w:p>
      <w:pPr>
        <w:pStyle w:val="Heading2"/>
      </w:pPr>
      <w:r>
        <w:t>Cấp độ 4 - Phân tích</w:t>
      </w:r>
    </w:p>
    <w:p>
      <w:r>
        <w:rPr>
          <w:b/>
        </w:rPr>
        <w:t xml:space="preserve">Câu 5: </w:t>
      </w:r>
      <w:r>
        <w:rPr>
          <w:b w:val="0"/>
        </w:rPr>
        <w:t>Phân tích và giải thích mối quan hệ giữa bản chất xã hội của tâm lý con người và các yếu tố tác động từ thế giới khách quan vào não con người.</w:t>
      </w:r>
      <w:r>
        <w:rPr>
          <w:b/>
        </w:rPr>
        <w:t xml:space="preserve"> (2.25 điểm)</w:t>
      </w:r>
    </w:p>
    <w:p>
      <w:r>
        <w:rPr>
          <w:b/>
        </w:rPr>
        <w:t xml:space="preserve">Trả lời: </w:t>
      </w:r>
    </w:p>
    <w:p>
      <w:r>
        <w:t xml:space="preserve">Bản chất xã hội của tâm lý con người thể hiện ở việc tâm lý là sản phẩm của các mối quan hệ xã hội và kinh nghiệm lịch sử của con người. Tâm lý con người không chỉ phản ánh hiện thực khách quan mà còn chịu ảnh hưởng quyết định từ các yếu tố xã hội, như quan hệ kinh tế, đạo đức, và các mối quan hệ giữa con người với nhau. </w:t>
        <w:br/>
        <w:br/>
        <w:t xml:space="preserve">Các yếu tố tác động từ thế giới khách quan vào não con người tạo ra sự phản ánh tâm lý, là quá trình mà não bộ tiếp nhận và xử lý thông tin từ môi trường xung quanh. Tuy nhiên, sự phản ánh này không đơn thuần là một bản sao chính xác mà được lọc qua "lăng kính chủ quan" của mỗi cá nhân, dẫn đến sự hình thành các hình ảnh tâm lý mang tính sinh động và sáng tạo. </w:t>
        <w:br/>
        <w:br/>
        <w:t>Kết hợp lại, bản chất xã hội của tâm lý con người và các yếu tố tác động từ thế giới khách quan tạo nên một quá trình tương tác phức tạp, trong đó tâm lý không chỉ phản ánh mà còn được hình thành và phát triển thông qua các mối quan hệ xã hội và kinh nghiệm cá nhân.</w:t>
      </w:r>
    </w:p>
    <w:p>
      <w:pPr>
        <w:pStyle w:val="Heading2"/>
      </w:pPr>
      <w:r>
        <w:t>Cấp độ 5 - Đánh giá</w:t>
      </w:r>
    </w:p>
    <w:p>
      <w:r>
        <w:rPr>
          <w:b/>
        </w:rPr>
        <w:t xml:space="preserve">Câu 6: </w:t>
      </w:r>
      <w:r>
        <w:rPr>
          <w:b w:val="0"/>
        </w:rPr>
        <w:t>Đánh giá vai trò và ý nghĩa của tâm lý học trong việc phục vụ cho sự nghiệp giáo dục và đời sống xã hội, đồng thời phê bình những quan điểm phản khoa học về tâm lý con người.</w:t>
      </w:r>
      <w:r>
        <w:rPr>
          <w:b/>
        </w:rPr>
        <w:t xml:space="preserve"> (2.25 điểm)</w:t>
      </w:r>
    </w:p>
    <w:p>
      <w:r>
        <w:rPr>
          <w:b/>
        </w:rPr>
        <w:t xml:space="preserve">Trả lời: </w:t>
      </w:r>
    </w:p>
    <w:p>
      <w:r>
        <w:t xml:space="preserve">Tâm lý học đóng vai trò quan trọng trong sự nghiệp giáo dục và đời sống xã hội thông qua việc giải thích một cách khoa học các hiện tượng tâm lý của con người, từ đó phục vụ trực tiếp cho quá trình giáo dục. Nó giúp hiểu rõ bản chất của hoạt động tâm lý, phát hiện các quy luật hình thành và phát triển tâm lý, cũng như tìm ra cơ chế của các hiện tượng tâm lý. </w:t>
        <w:br/>
        <w:br/>
        <w:t xml:space="preserve">Ngoài ra, tâm lý học còn góp phần đấu tranh chống lại các quan điểm phản khoa học về tâm lý con người, bảo vệ sự hiểu biết khoa học và chính xác về tâm lý, từ đó nâng cao chất lượng giáo dục và cải thiện các mối quan hệ xã hội. </w:t>
        <w:br/>
        <w:br/>
        <w:t>Kết luận, tâm lý học không chỉ là một lĩnh vực nghiên cứu mà còn là công cụ thiết yếu trong việc nâng cao chất lượng cuộc sống và giáo dục trong xã hội.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