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 xml:space="preserve">Tâm lý học là khoa học nghiên cứu về các hiện tượng tâm lý của con người. Đối tượng nghiên cứu của tâm lý học là các hiện tượng tâm lý, được hiểu là những hiện tượng tinh thần do thế giới khách quan tác động vào não con người sinh ra, gọi chung là các hoạt động tâm lý. </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 </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Minh họa cách thức tổ chức hoạt động dạy và học hiệu quả để hình thành và phát triển tư liệu con người trong môi trường xã hội.</w:t>
      </w:r>
      <w:r>
        <w:rPr>
          <w:b/>
        </w:rPr>
        <w:t xml:space="preserve"> (2.00 điểm)</w:t>
      </w:r>
    </w:p>
    <w:p>
      <w:r>
        <w:rPr>
          <w:b/>
        </w:rPr>
        <w:t xml:space="preserve">Trả lời: </w:t>
      </w:r>
    </w:p>
    <w:p>
      <w:r>
        <w:t>Cách thức tổ chức hoạt động dạy và học hiệu quả để hình thành và phát triển tư liệu con người trong môi trường xã hội là cần phải "tổ chức có hiệu quả hoạt động dạy và học trong giáo dục cũng như các hoạt động chủ đạo ở từng giai đoạn, lứa tuổi khác nhau". Điều này cho thấy rằng việc tổ chức các hoạt động giáo dục phù hợp với từng giai đoạn phát triển của con người là rất quan trọng để phát triển tư liệu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so sánh chi tiết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loại chính: quá trình tâm lý, trạng thái tâm lý và thuộc tính tâm lý. </w:t>
        <w:br/>
        <w:br/>
        <w:t>1. Quá trình tâm lý: Là những hiện tượng diễn ra trong thời gian tương đối ngắn, có mở đầu, diễn biến và kết thúc rõ ràng. Ví dụ, có ba loại quá trình tâm lý: quá trình nhận thức, quá trình xúc cảm và quá trình ý chí.</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chính giữa ba loại này nằm ở thời gian diễn ra và tính chất của chúng: quá trình tâm lý ngắn hạn và rõ ràng, trạng thái tâm lý dài hạn và không rõ ràng, còn thuộc tính tâm lý thì ổn định và đặc trưng cho nhân cách.</w:t>
        <w:br/>
        <w:br/>
        <w:t>Trích từ đoạn (trang 4): “Các quá trình tâm lý: là những hiện tượng tâm lý diễn ra trong thời gian tương đối ngắn, có mở đầu, diễn biến và kết thúc rõ ràng. Các trạng thái tâm lý: là những hiện tượng tâm lý diễn ra trong thời gian tương đối dài, việc mở đầu, diễn biến và kết thúc không rõ ràng.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đưa ra ý kiến về những ưu điểm và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phương pháp trắc nghiệm và phương pháp điều tra để nâng cao hiệu quả thu thập thông tin tâm lý.</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