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**Định nghĩa tâm lý và tâm lý học theo nội dung tài liệu.**   (1.0 điểm)</w:t>
      </w:r>
    </w:p>
    <w:p>
      <w:r>
        <w:t>Câu 2: **Giải thích khái niệm "phản ánh" trong tâm lý học và nêu ví dụ để minh họa cho quá trình này.** (1.5 điểm)</w:t>
      </w:r>
    </w:p>
    <w:p>
      <w:r>
        <w:t>Câu 3: **Giải thích** khái niệm "tính chủ thể" trong tâm lý học và **minh họa** bằng ví dụ cụ thể từ trải nghiệm cá nhân hoặc môi trường xung quanh bạn. (2.0 điểm)</w:t>
      </w:r>
    </w:p>
    <w:p>
      <w:r>
        <w:t>Câu 4: **Phân tích** và **giải thích** vai trò của các mối quan hệ xã hội trong việc hình thành và phát triển tâm lý con người. Tại sao môi trường xã hội lại được coi là yếu tố quyết định trong quá trình này? (2.0 điểm)</w:t>
      </w:r>
    </w:p>
    <w:p>
      <w:r>
        <w:t>Câu 5: **Đánh giá**: Hãy phân tích và **đánh giá** hiệu quả của phương pháp quan sát trong nghiên cứu tâm lý học so với các phương pháp khác như thực nghiệm. Bạn có thể **so sánh** các ưu điểm và nhược điểm của cả hai phương pháp này. (2.0 điểm)</w:t>
      </w:r>
    </w:p>
    <w:p>
      <w:r>
        <w:t>Câu 6: Hãy đề xuất một phương pháp mới kết hợp giữa tự quan sát và thực nghiệm để nghiên cứu diễn biến tâm lý của một nhóm đối tượng cụ thể. Bạn sẽ thiết lập các bước nào trong quá trình thực hiện?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