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Nêu rõ định nghĩa về tâm lý học và đối tượng nghiên cứu của nó theo nội dung trong đoạn 1.</w:t>
      </w:r>
      <w:r>
        <w:rPr>
          <w:b/>
        </w:rPr>
        <w:t xml:space="preserve"> (1.0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1. Câu hỏi: Hãy giải thích bản chất xã hội và lịch sử của tâm lý người, đồng thời chỉ ra sự khác biệt giữa tâm lý người và tâm lý của các loài động vật cao cấp.</w:t>
      </w:r>
      <w:r>
        <w:rPr>
          <w:b/>
        </w:rPr>
        <w:t xml:space="preserve"> (1.5 điểm)</w:t>
      </w:r>
    </w:p>
    <w:p>
      <w:r>
        <w:rPr>
          <w:b/>
        </w:rPr>
        <w:t xml:space="preserve">Trả lời: </w:t>
      </w:r>
    </w:p>
    <w:p>
      <w:r>
        <w:t>Bản chất xã hội và lịch sử của tâm lý người thể hiện ở chỗ tâm lý người là sự phản ánh của hiện thực khách quan (HTKQ) và là chức năng của não, đồng thời là kinh nghiệm xã hội lịch sử biến thành cái riêng của mỗi người. Tâm lý người có nguồn gốc từ thế giới khách quan (TGKQ), trong đó nguồn gốc xã hội là cái quyết định. Phần xã hội quyết định tâm lý người thể hiện ở các mối quan hệ xã hội như quan hệ kinh tế xã hội, quan hệ đạo đức, pháp quyền, và các quan hệ con người với con người từ gia đình đến cộng đồng.</w:t>
        <w:br/>
        <w:br/>
        <w:t>Sự khác biệt giữa tâm lý người và tâm lý của các loài động vật cao cấp nằm ở chỗ tâm lý người có bản chất xã hội và mang tính lịch sử. Tâm lý người không chỉ phản ánh hiện thực mà còn được hình thành và phát triển qua các mối quan hệ xã hội, điều này không thấy ở tâm lý của các loài động vật cao cấp.</w:t>
        <w:br/>
        <w:br/>
        <w:t>Trích từ đoạn: “TL người là sự phản ánh HTKQ, là chức năng của não, là kinh nghiệm XH lịch sử biến thành cái riêng của mỗi người. TL con người khác xa với TL của các loài động vật cao cấp ở chỗ: TL người có bản chất XH và mang tính LS.”</w:t>
      </w:r>
    </w:p>
    <w:p>
      <w:pPr>
        <w:pStyle w:val="Heading2"/>
      </w:pPr>
      <w:r>
        <w:t>Cấp độ 3 - Áp dụng</w:t>
      </w:r>
    </w:p>
    <w:p>
      <w:r>
        <w:rPr>
          <w:b/>
        </w:rPr>
        <w:t xml:space="preserve">Câu 3: </w:t>
      </w:r>
      <w:r>
        <w:rPr>
          <w:b w:val="0"/>
        </w:rPr>
        <w:t>1. Câu hỏi: Hãy phân loại các mối quan hệ xã hội mà bản chất tâm lý con người thể hiện, và giải thích vai trò của từng loại mối quan hệ trong việc hình thành và phát triển tâm lý con người.</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4: </w:t>
      </w:r>
      <w:r>
        <w:rPr>
          <w:b w:val="0"/>
        </w:rPr>
        <w:t>1. Câu hỏi: Hãy phân loại các hiện tượng tâm lý được đề cập trong đoạn văn và phân tích sự khác biệt giữa quá trình tâm lý, trạng thái tâm lý và thuộc tính tâm lý.</w:t>
      </w:r>
      <w:r>
        <w:rPr>
          <w:b/>
        </w:rPr>
        <w:t xml:space="preserve"> (2.0 điểm)</w:t>
      </w:r>
    </w:p>
    <w:p>
      <w:r>
        <w:rPr>
          <w:b/>
        </w:rPr>
        <w:t xml:space="preserve">Trả lời: </w:t>
      </w:r>
    </w:p>
    <w:p>
      <w:r>
        <w:t xml:space="preserve">Các hiện tượng tâm lý được phân loại trong đoạn văn thành ba nhóm chính: </w:t>
        <w:br/>
        <w:br/>
        <w:t xml:space="preserve">1. Quá trình tâm lý: Là những hiện tượng tâm lý diễn ra trong thời gian tương đối ngắn, có mở đầu, diễn biến và kết thúc rõ ràng. Có ba loại quá trình tâm lý: </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ba loại hiện tượng tâm lý này nằm ở thời gian diễn ra và tính chất của chúng. Quá trình tâm lý có thời gian ngắn và rõ ràng, trạng thái tâm lý kéo dài và không rõ ràng, trong khi thuộc tính tâm lý là những đặc điểm ổn định và bền vững của nhân cách.</w:t>
        <w:br/>
        <w:br/>
        <w:t>Trích từ đoạn: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 xml:space="preserve">Câu 5: </w:t>
      </w:r>
      <w:r>
        <w:rPr>
          <w:b w:val="0"/>
        </w:rPr>
        <w:t>1. Câu hỏi: Hãy đánh giá ưu điểm và hạn chế của phương pháp trắc nghiệm trong nghiên cứu tâm lý, và cho ý kiến về cách mà phương pháp này có thể được sử dụng hiệu quả trong việc chẩn đoán tâm lý con người.</w:t>
      </w:r>
      <w:r>
        <w:rPr>
          <w:b/>
        </w:rPr>
        <w:t xml:space="preserve"> (2.0 điểm)</w:t>
      </w:r>
    </w:p>
    <w:p>
      <w:r>
        <w:rPr>
          <w:b/>
        </w:rPr>
        <w:t xml:space="preserve">Trả lời: </w:t>
      </w:r>
    </w:p>
    <w:p>
      <w:r>
        <w:t>Phương pháp trắc nghiệm trong nghiên cứu tâm lý có những ưu điểm và hạn chế như sau:</w:t>
        <w:br/>
        <w:br/>
        <w:t>Ưu điểm: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Để sử dụng phương pháp này hiệu quả trong việc chẩn đoán tâm lý con người, cần chú ý đến việc đảm bảo tính chuẩn hoá của bộ test và kết hợp với các phương pháp khác để có cái nhìn toàn diện hơn về quá trình suy nghĩ của đối tượng.</w:t>
        <w:br/>
        <w:br/>
        <w:t xml:space="preserve">Trích từ đoạn: “+ Ưu điểm:  </w:t>
        <w:br/>
        <w:t xml:space="preserve">-Test có khả năng làm cho hiện tượng tâm lý cần đo được trực tiếp bộc lộ qua hành động giải bài tập test.  </w:t>
        <w:br/>
        <w:t xml:space="preserve">-Có khả năng tiến hành nhanh, tương đối đơn giản bằng giấy, bút, tranh vẽ…  </w:t>
        <w:br/>
        <w:t xml:space="preserve">-Có khả năng lượng hoá, chuẩn hoá chỉ tiêu tâm lý cần đo.  </w:t>
        <w:br/>
        <w:t xml:space="preserve">+ Hạn chế: </w:t>
        <w:br/>
        <w:t>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1. Câu hỏi: Hãy lập kế hoạch cho một nghiên cứu sử dụng phương pháp đàm thoại để thu thập thông tin về một vấn đề tâm lý cụ thể, nêu rõ các bước cần thiết và cách thức thực hiện từng bước trong quá trình này.</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