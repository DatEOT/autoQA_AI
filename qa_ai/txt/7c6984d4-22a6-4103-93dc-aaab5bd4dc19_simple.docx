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Giải thích vai trò của môi trường xã hội trong việc hình thành và phát triển tư liệu của mỗi con người.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