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Toán</w:t>
        <w:br/>
        <w:t>Thời gian làm bài: 120 phút</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được định nghĩa là "các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của con người ảnh hưởng đến việc phản ánh thế giới qua hình ảnh tâm lý khác nhau.</w:t>
      </w:r>
      <w:r>
        <w:rPr>
          <w:b/>
        </w:rPr>
        <w:t xml:space="preserve"> (1.50 điểm)</w:t>
      </w:r>
    </w:p>
    <w:p>
      <w:r>
        <w:rPr>
          <w:b/>
        </w:rPr>
        <w:t xml:space="preserve">Trả lời: </w:t>
      </w:r>
    </w:p>
    <w:p>
      <w:r>
        <w:t>Tính chủ thể của con người ảnh hưởng đến việc phản ánh thế giới qua hình ảnh tâm lý khác nhau bằng cách mà mỗi cá nhân tiếp nhận và diễn giải cùng một hiện thực khách quan (KQ) theo cách riêng của mình. Điều này dẫn đến việc các chủ thể khác nhau sẽ tạo ra những hình ảnh tâm lý (TL) với các mức độ và sắc thái khác nhau. Hơn nữa, ngay cả khi một chủ thể duy nhất trải qua cùng một hiện thực KQ, nhưng vào những thời điểm và hoàn cảnh khác nhau, trạng thái cơ thể và tinh thần khác nhau cũng sẽ cho thấy sự khác biệt trong mức độ biểu hiện và các sắc thái TL của chủ thể đó.</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minh họa cách thức tổ chức hoạt động dạy và học trong giáo dục để hình thành và phát triển tài năng con người dựa trên môi trường xã hội và nền văn hóa xã hội.</w:t>
      </w:r>
      <w:r>
        <w:rPr>
          <w:b/>
        </w:rPr>
        <w:t xml:space="preserve"> (2.00 điểm)</w:t>
      </w:r>
    </w:p>
    <w:p>
      <w:r>
        <w:rPr>
          <w:b/>
        </w:rPr>
        <w:t xml:space="preserve">Trả lời: </w:t>
      </w:r>
    </w:p>
    <w:p>
      <w:r>
        <w:t>Cách thức tổ chức hoạt động dạy và học trong giáo dục để hình thành và phát triển tài năng con người cần phải dựa vào môi trường xã hội và nền văn hóa xã hội. Điều này có nghĩa là cần phải nghiên cứu các yếu tố xã hội, văn hóa và các quan hệ xã hội mà con người sống và hoạt động trong đó. Việc tổ chức hoạt động dạy và học phải được thực hiện một cách hiệu quả ở từng giai đoạn, lứa tuổi khác nhau để có thể hình thành và phát triển tài năng của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loại các hiện tượng tâm lý theo các tiêu chí khác nhau và so sánh chi tiết sự khác biệt giữa quá trình tâm lý, trạng thái tâm lý và thuộc tính tâm lý.</w:t>
      </w:r>
      <w:r>
        <w:rPr>
          <w:b/>
        </w:rPr>
        <w:t xml:space="preserve"> (2.00 điểm)</w:t>
      </w:r>
    </w:p>
    <w:p>
      <w:r>
        <w:rPr>
          <w:b/>
        </w:rPr>
        <w:t xml:space="preserve">Trả lời: </w:t>
      </w:r>
    </w:p>
    <w:p>
      <w:r>
        <w:t xml:space="preserve">Các hiện tượng tâm lý được phân loại thành ba loại chính: quá trình tâm lý, trạng thái tâm lý và thuộc tính tâm lý. </w:t>
        <w:br/>
        <w:br/>
        <w:t>1. Quá trình tâm lý: Là những hiện tượng diễn ra trong thời gian tương đối ngắn, có mở đầu, diễn biến và kết thúc rõ ràng. Ví dụ, có ba loại quá trình tâm lý: quá trình nhận thức, quá trình xúc cảm và quá trình ý chí.</w:t>
        <w:br/>
        <w:br/>
        <w:t>2. Trạng thái tâm lý: Là những hiện tượng diễn ra trong thời gian tương đối dài, với việc mở đầu, diễn biến và kết thúc không rõ ràng.</w:t>
        <w:br/>
        <w:br/>
        <w:t>3. Thuộc tính tâm lý: Là những hiện tượng tâm lý mang tính ổn định, khó hình thành, khó mất đi và đặc trưng cho nhân cách.</w:t>
        <w:br/>
        <w:br/>
        <w:t>Sự khác biệt chính giữa ba loại này nằm ở thời gian diễn ra và tính chất của chúng: quá trình tâm lý ngắn hạn và rõ ràng, trạng thái tâm lý dài hạn và không rõ ràng, còn thuộc tính tâm lý thì ổn định và đặc trưng cho nhân cách.</w:t>
        <w:br/>
        <w:br/>
        <w:t>Trích từ đoạn (trang 4): “Các quá trình tâm lý: là những hiện tượng tâm lý diễn ra trong thời gian tương đối ngắn, có mở đầu, diễn biến và kết thúc rõ ràng. Các trạng thái tâm lý: là những hiện tượng tâm lý diễn ra trong thời gian tương đối dài, việc mở đầu, diễn biến và kết thúc không rõ ràng.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nêu rõ những ưu điểm cũng như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mới để cải thiện quy trình soạn thảo bộ test nhằm đảm bảo tính chuẩn hoá và bộc lộ quá trình suy nghĩ của nghiệm thể.</w:t>
      </w:r>
      <w:r>
        <w:rPr>
          <w:b/>
        </w:rPr>
        <w:t xml:space="preserve"> (1.50 điểm)</w:t>
      </w:r>
    </w:p>
    <w:p>
      <w:r>
        <w:rPr>
          <w:b/>
        </w:rPr>
        <w:t xml:space="preserve">Trả lời: </w:t>
      </w:r>
    </w:p>
    <w:p>
      <w:r>
        <w:t>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