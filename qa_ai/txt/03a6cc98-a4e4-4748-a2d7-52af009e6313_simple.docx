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Định nghĩa tâm lý học là gì? (0.10 điểm)</w:t>
      </w:r>
    </w:p>
    <w:p>
      <w:r>
        <w:t>Câu 2: Nêu rõ đối tượng nghiên cứu của tâm lý học. (0.10 điểm)</w:t>
      </w:r>
    </w:p>
    <w:p>
      <w:r>
        <w:t>Câu 3: Kể tên một số nhiệm vụ của tâm lý học. (0.10 điểm)</w:t>
      </w:r>
    </w:p>
    <w:p>
      <w:r>
        <w:t>Câu 4: Tóm tắt lại ý nghĩa của tâm lý học. (0.10 điểm)</w:t>
      </w:r>
    </w:p>
    <w:p>
      <w:r>
        <w:t>Câu 5: Liệt kê các mối quan hệ của tâm lý học với các ngành khoa học khác. (0.10 điểm)</w:t>
      </w:r>
    </w:p>
    <w:p>
      <w:r>
        <w:t>Câu 6: Đọc lại khái niệm về sự phản ánh hiện thực khách quan vào não người. (0.10 điểm)</w:t>
      </w:r>
    </w:p>
    <w:p>
      <w:r>
        <w:t>Câu 7: Nêu ra bản chất xã hội và lịch sử của tâm lý người. (0.10 điểm)</w:t>
      </w:r>
    </w:p>
    <w:p>
      <w:r>
        <w:t>Câu 8: Kể lại ví dụ về phản ánh cơ học trong tâm lý học. (0.10 điểm)</w:t>
      </w:r>
    </w:p>
    <w:p>
      <w:r>
        <w:t>Câu 9: Mô tả quá trình phản ánh tâm lý. (0.10 điểm)</w:t>
      </w:r>
    </w:p>
    <w:p>
      <w:r>
        <w:t>Câu 10: Nhắc lại sự khác biệt giữa hình ảnh tâm lý và hình ảnh vật lý. (0.10 điểm)</w:t>
      </w:r>
    </w:p>
    <w:p>
      <w:r>
        <w:t>Câu 11: Xác định tính chủ thể trong phản ánh tâm lý. (0.10 điểm)</w:t>
      </w:r>
    </w:p>
    <w:p>
      <w:r>
        <w:t>Câu 12: Nêu rõ cách mà các chủ thể khác nhau có thể có hình ảnh tâm lý khác nhau. (0.10 điểm)</w:t>
      </w:r>
    </w:p>
    <w:p>
      <w:r>
        <w:t>Câu 13: Kể tên các yếu tố ảnh hưởng đến hình ảnh tâm lý của một chủ thể. (0.10 điểm)</w:t>
      </w:r>
    </w:p>
    <w:p>
      <w:r>
        <w:t>Câu 14: Đọc lại các nguyên tắc cần chú ý trong giáo dục tâm lý. (0.10 điểm)</w:t>
      </w:r>
    </w:p>
    <w:p>
      <w:r>
        <w:t>Câu 15: Nêu ra các yếu tố quyết định bản chất xã hội của tâm lý người. (0.10 điểm)</w:t>
      </w:r>
    </w:p>
    <w:p>
      <w:r>
        <w:t>Câu 16: Kể lại cách mà tâm lý người hình thành từ các mối quan hệ xã hội. (0.10 điểm)</w:t>
      </w:r>
    </w:p>
    <w:p>
      <w:r>
        <w:t>Câu 17: Liệt kê các yếu tố ảnh hưởng đến sự phát triển tâm lý của mỗi cá nhân. (0.10 điểm)</w:t>
      </w:r>
    </w:p>
    <w:p>
      <w:r>
        <w:t>Câu 18: Định nghĩa chức năng của tâm lý. (0.10 điểm)</w:t>
      </w:r>
    </w:p>
    <w:p>
      <w:r>
        <w:t>Câu 19: Nêu rõ vai trò của giáo dục trong việc hình thành tâm lý con người. (0.10 điểm)</w:t>
      </w:r>
    </w:p>
    <w:p>
      <w:r>
        <w:t>Câu 20: Kể tên các yếu tố quyết định sự phát triển tâm lý của con người. (0.10 điểm)</w:t>
      </w:r>
    </w:p>
    <w:p>
      <w:r>
        <w:t>Câu 21: Mô tả các quá trình tâm lý và nêu rõ ba loại quá trình đó. (0.10 điểm)</w:t>
      </w:r>
    </w:p>
    <w:p>
      <w:r>
        <w:t>Câu 22: Kể lại sự khác biệt giữa quá trình tâm lý và trạng thái tâm lý. (0.10 điểm)</w:t>
      </w:r>
    </w:p>
    <w:p>
      <w:r>
        <w:t>Câu 23: Liệt kê các thuộc tính tâm lý và đặc điểm của chúng. (0.10 điểm)</w:t>
      </w:r>
    </w:p>
    <w:p>
      <w:r>
        <w:t>Câu 24: Nêu rõ phương pháp quan sát trong nghiên cứu tâm lý. (0.10 điểm)</w:t>
      </w:r>
    </w:p>
    <w:p>
      <w:r>
        <w:t>Câu 25: Kể tên hai hình thức quan sát trong tâm lý học. (0.10 điểm)</w:t>
      </w:r>
    </w:p>
    <w:p>
      <w:r>
        <w:t>Câu 26: Đọc lại các ưu điểm và hạn chế của phương pháp quan sát. (0.10 điểm)</w:t>
      </w:r>
    </w:p>
    <w:p>
      <w:r>
        <w:t>Câu 27: Xác định khái niệm thực nghiệm trong tâm lý học. (0.10 điểm)</w:t>
      </w:r>
    </w:p>
    <w:p>
      <w:r>
        <w:t>Câu 28: Kể tên hai loại thực nghiệm cơ bản trong nghiên cứu tâm lý. (0.10 điểm)</w:t>
      </w:r>
    </w:p>
    <w:p>
      <w:r>
        <w:t>Câu 29: Nêu rõ ưu điểm của phương pháp thực nghiệm. (0.10 điểm)</w:t>
      </w:r>
    </w:p>
    <w:p>
      <w:r>
        <w:t>Câu 30: Nhắc lại khái niệm về phương pháp trắc nghiệm. (0.10 điểm)</w:t>
      </w:r>
    </w:p>
    <w:p>
      <w:r>
        <w:t>Câu 31: Liệt kê các ưu điểm và hạn chế của phương pháp trắc nghiệm. (0.10 điểm)</w:t>
      </w:r>
    </w:p>
    <w:p>
      <w:r>
        <w:t>Câu 32: Kể lại cách thức thực hiện phương pháp điều tra. (0.10 điểm)</w:t>
      </w:r>
    </w:p>
    <w:p>
      <w:r>
        <w:t>Câu 33: Nêu rõ mục đích của phương pháp đàm thoại trong nghiên cứu tâm lý. (0.10 điểm)</w:t>
      </w:r>
    </w:p>
    <w:p>
      <w:r>
        <w:t>Câu 34: Mô tả phương pháp phân tích sản phẩm hoạt động. (0.10 điểm)</w:t>
      </w:r>
    </w:p>
    <w:p>
      <w:r>
        <w:t>Câu 35: Kể tên phương pháp nghiên cứu tiểu sử cá nhân trong tâm lý học. (0.10 điểm)</w:t>
      </w:r>
    </w:p>
    <w:p>
      <w:r>
        <w:t>Câu 36: Nhắc lại các hiện tượng tâm lý mà tâm lý học nghiên cứu. (0.10 điểm)</w:t>
      </w:r>
    </w:p>
    <w:p>
      <w:r>
        <w:t>Câu 37: Kể lại cách mà tâm lý học nghiên cứu sự hình thành hoạt động tâm lý. (0.10 điểm)</w:t>
      </w:r>
    </w:p>
    <w:p>
      <w:r>
        <w:t>Câu 38: Đọc lại khái niệm phản ánh tâm lý và nêu rõ đặc điểm của nó. (0.10 điểm)</w:t>
      </w:r>
    </w:p>
    <w:p>
      <w:r>
        <w:t>Câu 39: Nêu rõ sự khác biệt giữa phản ánh tâm lý và phản ánh cơ học. (0.10 điểm)</w:t>
      </w:r>
    </w:p>
    <w:p>
      <w:r>
        <w:t>Câu 40: Kể tên các loại phản ánh từ đơn giản đến phức tạp. (0.10 điểm)</w:t>
      </w:r>
    </w:p>
    <w:p>
      <w:r>
        <w:t>Câu 41: Xác định các yếu tố ảnh hưởng đến hình ảnh tâm lý của một cá nhân. (0.10 điểm)</w:t>
      </w:r>
    </w:p>
    <w:p>
      <w:r>
        <w:t>Câu 42: Nhắc lại cách mà cùng một hiện thực có thể tạo ra các hình ảnh tâm lý khác nhau. (0.10 điểm)</w:t>
      </w:r>
    </w:p>
    <w:p>
      <w:r>
        <w:t>Câu 43: Kể lại các nguyên tắc cần chú ý trong việc nghiên cứu tâm lý. (0.10 điểm)</w:t>
      </w:r>
    </w:p>
    <w:p>
      <w:r>
        <w:t>Câu 44: Nêu rõ vai trò của môi trường xã hội trong việc hình thành tâm lý. (0.10 điểm)</w:t>
      </w:r>
    </w:p>
    <w:p>
      <w:r>
        <w:t>Câu 45: Đọc lại các chức năng của tâm lý và nêu rõ từng chức năng. (0.10 điểm)</w:t>
      </w:r>
    </w:p>
    <w:p>
      <w:r>
        <w:t>Câu 46: Kể tên các yếu tố ảnh hưởng đến sự điều chỉnh hoạt động của tâm lý. (0.10 điểm)</w:t>
      </w:r>
    </w:p>
    <w:p>
      <w:r>
        <w:t>Câu 47: Nêu rõ các quá trình nhận thức trong tâm lý học. (0.10 điểm)</w:t>
      </w:r>
    </w:p>
    <w:p>
      <w:r>
        <w:t>Câu 48: Kể lại sự khác biệt giữa các trạng thái tâm lý và các thuộc tính tâm lý. (0.10 điểm)</w:t>
      </w:r>
    </w:p>
    <w:p>
      <w:r>
        <w:t>Câu 49: Liệt kê các hiện tượng tâm lý có ý thức và vô thức. (0.10 điểm)</w:t>
      </w:r>
    </w:p>
    <w:p>
      <w:r>
        <w:t>Câu 50: Nhắc lại các ưu điểm của phương pháp quan sát trong nghiên cứu tâm lý. (0.10 điểm)</w:t>
      </w:r>
    </w:p>
    <w:p>
      <w:r>
        <w:t>Câu 51: Kể tên các hình thức quan sát và nêu rõ đặc điểm của từng hình thức. (0.10 điểm)</w:t>
      </w:r>
    </w:p>
    <w:p>
      <w:r>
        <w:t>Câu 52: Nêu rõ khái niệm thực nghiệm và cách thức thực hiện nó. (0.10 điểm)</w:t>
      </w:r>
    </w:p>
    <w:p>
      <w:r>
        <w:t>Câu 53: Kể lại các ưu điểm của phương pháp trắc nghiệm trong nghiên cứu tâm lý. (0.10 điểm)</w:t>
      </w:r>
    </w:p>
    <w:p>
      <w:r>
        <w:t>Câu 54: Nhắc lại cách thức thực hiện phương pháp điều tra. (0.10 điểm)</w:t>
      </w:r>
    </w:p>
    <w:p>
      <w:r>
        <w:t>Câu 55: Kể tên các phương pháp nghiên cứu khác trong tâm lý học. (0.10 điểm)</w:t>
      </w:r>
    </w:p>
    <w:p>
      <w:r>
        <w:t>Câu 56: Đọc lại các nhiệm vụ của tâm lý học và nêu rõ từng nhiệm vụ. (0.10 điểm)</w:t>
      </w:r>
    </w:p>
    <w:p>
      <w:r>
        <w:t>Câu 57: Kể lại cách mà tâm lý học góp phần vào sự nghiệp giáo dục. (0.10 điểm)</w:t>
      </w:r>
    </w:p>
    <w:p>
      <w:r>
        <w:t>Câu 58: Nêu rõ cách mà tâm lý người phản ánh hiện thực khách quan. (0.10 điểm)</w:t>
      </w:r>
    </w:p>
    <w:p>
      <w:r>
        <w:t>Câu 59: Kể tên các yếu tố ảnh hưởng đến hình ảnh tâm lý. (0.10 điểm)</w:t>
      </w:r>
    </w:p>
    <w:p>
      <w:r>
        <w:t>Câu 60: Nhắc lại các yếu tố tạo nên tính chủ thể trong phản ánh tâm lý. (0.10 điểm)</w:t>
      </w:r>
    </w:p>
    <w:p>
      <w:r>
        <w:t>Câu 61: Kể lại cách mà các chủ thể khác nhau có thể có hình ảnh tâm lý khác nhau. (0.10 điểm)</w:t>
      </w:r>
    </w:p>
    <w:p>
      <w:r>
        <w:t>Câu 62: Nêu rõ các yếu tố quyết định bản chất xã hội của tâm lý người. (0.10 điểm)</w:t>
      </w:r>
    </w:p>
    <w:p>
      <w:r>
        <w:t>Câu 63: Đọc lại chức năng của tâm lý và nêu rõ từng chức năng. (0.10 điểm)</w:t>
      </w:r>
    </w:p>
    <w:p>
      <w:r>
        <w:t>Câu 64: Kể tên các yếu tố ảnh hưởng đến sự phát triển tâm lý của con người. (0.10 điểm)</w:t>
      </w:r>
    </w:p>
    <w:p>
      <w:r>
        <w:t>Câu 65: Nêu rõ các quá trình tâm lý và đặc điểm của chúng. (0.10 điểm)</w:t>
      </w:r>
    </w:p>
    <w:p>
      <w:r>
        <w:t>Câu 66: Trình bày đại ý về vị trí của tâm lý học trong mối quan hệ với các ngành khoa học khác. (0.10 điểm)</w:t>
      </w:r>
    </w:p>
    <w:p>
      <w:r>
        <w:t>Câu 67: Liệt kê ý nghĩa của tâm lý học trong đời sống. (0.10 điểm)</w:t>
      </w:r>
    </w:p>
    <w:p>
      <w:r>
        <w:t>Câu 68: Đọc lại và nêu rõ khái niệm về sự phản ánh hiện thực khách quan vào não người. (0.10 điểm)</w:t>
      </w:r>
    </w:p>
    <w:p>
      <w:r>
        <w:t>Câu 69: Kể lại các đặc điểm của phản ánh tâm lý. (0.10 điểm)</w:t>
      </w:r>
    </w:p>
    <w:p>
      <w:r>
        <w:t>Câu 70: Mô tả tính chủ thể trong phản ánh tâm lý. (0.10 điểm)</w:t>
      </w:r>
    </w:p>
    <w:p>
      <w:r>
        <w:t>Câu 71: Xác định các yếu tố ảnh hưởng đến hình ảnh tâm lý của một chủ thể. (0.10 điểm)</w:t>
      </w:r>
    </w:p>
    <w:p>
      <w:r>
        <w:t>Câu 72: Nêu ra cách mà cùng một hiện thực khách quan có thể tạo ra các hình ảnh tâm lý khác nhau. (0.10 điểm)</w:t>
      </w:r>
    </w:p>
    <w:p>
      <w:r>
        <w:t>Câu 73: Kể tên các yếu tố cần nghiên cứu khi hình thành và cải tạo tâm lý con người. (0.10 điểm)</w:t>
      </w:r>
    </w:p>
    <w:p>
      <w:r>
        <w:t>Câu 74: Định nghĩa bản chất xã hội và lịch sử của tâm lý người. (0.10 điểm)</w:t>
      </w:r>
    </w:p>
    <w:p>
      <w:r>
        <w:t>Câu 75: Liệt kê các mối quan hệ xã hội ảnh hưởng đến bản chất tâm lý con người. (0.10 điểm)</w:t>
      </w:r>
    </w:p>
    <w:p>
      <w:r>
        <w:t>Câu 76: Nêu rõ vai trò của giáo dục trong việc hình thành và phát triển tâm lý con người. (0.10 điểm)</w:t>
      </w:r>
    </w:p>
    <w:p>
      <w:r>
        <w:t>Câu 77: Kể lại cách mà tâm lý của mỗi cá nhân phát triển theo lịch sử cá nhân và cộng đồng. (0.10 điểm)</w:t>
      </w:r>
    </w:p>
    <w:p>
      <w:r>
        <w:t>Câu 78: Định nghĩa chức năng của tâm lý trong hoạt động con người. (0.10 điểm)</w:t>
      </w:r>
    </w:p>
    <w:p>
      <w:r>
        <w:t>Câu 79: Nêu rõ các loại quá trình tâm lý. (0.10 điểm)</w:t>
      </w:r>
    </w:p>
    <w:p>
      <w:r>
        <w:t>Câu 80: Kể tên ba loại quá trình tâm lý và mô tả chức năng của chúng. (0.10 điểm)</w:t>
      </w:r>
    </w:p>
    <w:p>
      <w:r>
        <w:t>Câu 81: Liệt kê các trạng thái tâm lý và đặc điểm của chúng. (0.10 điểm)</w:t>
      </w:r>
    </w:p>
    <w:p>
      <w:r>
        <w:t>Câu 82: Đọc lại và nêu rõ phương pháp quan sát trong nghiên cứu tâm lý. (0.10 điểm)</w:t>
      </w:r>
    </w:p>
    <w:p>
      <w:r>
        <w:t>Câu 83: Nhắc lại ưu điểm và hạn chế của phương pháp quan sát. (0.10 điểm)</w:t>
      </w:r>
    </w:p>
    <w:p>
      <w:r>
        <w:t>Câu 84: Định nghĩa phương pháp thực nghiệm trong nghiên cứu tâm lý. (0.10 điểm)</w:t>
      </w:r>
    </w:p>
    <w:p>
      <w:r>
        <w:t>Câu 85: Kể lại các loại thực nghiệm cơ bản trong tâm lý học. (0.10 điểm)</w:t>
      </w:r>
    </w:p>
    <w:p>
      <w:r>
        <w:t>Câu 86: Liệt kê các phương pháp khác nhau được sử dụng trong nghiên cứu tâm lý. (0.10 điểm)</w:t>
      </w:r>
    </w:p>
    <w:p>
      <w:r>
        <w:t>Câu 87: Nhắc lại khái niệm về phương pháp trắc nghiệm và ưu điểm của nó. (0.10 điểm)</w:t>
      </w:r>
    </w:p>
    <w:p>
      <w:r>
        <w:t>Câu 88: Kể tên các phương pháp điều tra và đàm thoại trong nghiên cứu tâm lý. (0.10 điểm)</w:t>
      </w:r>
    </w:p>
    <w:p>
      <w:r>
        <w:t>Câu 89: Nêu rõ phương pháp phân tích sản phẩm hoạt động và cách thức hoạt động của nó. (0.10 điểm)</w:t>
      </w:r>
    </w:p>
    <w:p>
      <w:r>
        <w:t>Câu 90: Xác định phương pháp nghiên cứu tiểu sử cá nhân trong tâm lý học. (0.10 điểm)</w:t>
      </w:r>
    </w:p>
    <w:p>
      <w:r>
        <w:t>Câu 91: Nhắc lại các hoạt động tâm lý mà tâm lý học nghiên cứu. (0.10 điểm)</w:t>
      </w:r>
    </w:p>
    <w:p>
      <w:r>
        <w:t>Câu 92: Kể lại ví dụ về phản ánh tâm lý từ thực tế. (0.10 điểm)</w:t>
      </w:r>
    </w:p>
    <w:p>
      <w:r>
        <w:t>Câu 93: Nêu rõ cách mà trạng thái cơ thể và tinh thần ảnh hưởng đến hình ảnh tâm lý. (0.10 điểm)</w:t>
      </w:r>
    </w:p>
    <w:p>
      <w:r>
        <w:t>Câu 94: Đọc lại và xác định các yếu tố xã hội quyết định bản chất tâm lý con người. (0.10 điểm)</w:t>
      </w:r>
    </w:p>
    <w:p>
      <w:r>
        <w:t>Câu 95: Kể tên các yếu tố ảnh hưởng đến sự phát triển tâm lý của mỗi cá nhân. (0.10 điểm)</w:t>
      </w:r>
    </w:p>
    <w:p>
      <w:r>
        <w:t>Câu 96: Nhắc lại các thuộc tính tâm lý và đặc điểm của chúng. (0.10 điểm)</w:t>
      </w:r>
    </w:p>
    <w:p>
      <w:r>
        <w:t>Câu 97: Nêu rõ cách thức mà phương pháp tự quan sát được thực hiện. (0.10 điểm)</w:t>
      </w:r>
    </w:p>
    <w:p>
      <w:r>
        <w:t>Câu 98: Kể lại cách thức thực hiện phương pháp điều tra trong nghiên cứu tâm lý. (0.10 điểm)</w:t>
      </w:r>
    </w:p>
    <w:p>
      <w:r>
        <w:t>Câu 99: Nhắc lại các hạn chế của phương pháp test trong tâm lý học. (0.10 điểm)</w:t>
      </w:r>
    </w:p>
    <w:p>
      <w:r>
        <w:t>Câu 100: Xác định cách mà phương pháp đàm thoại giúp thu thập thông tin trong nghiên cứu tâm lý. (0.10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