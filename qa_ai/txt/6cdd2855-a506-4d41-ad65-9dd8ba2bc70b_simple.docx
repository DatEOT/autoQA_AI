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1. Định nghĩa tâm lý học theo nội dung của đoạn 1 là gì? (0.25 điểm)</w:t>
      </w:r>
    </w:p>
    <w:p>
      <w:r>
        <w:t>Câu 2: 2. Tâm lý học nghiên cứu những hiện tượng nào theo đoạn 1? (0.25 điểm)</w:t>
      </w:r>
    </w:p>
    <w:p>
      <w:r>
        <w:t>Câu 3: 3. Nêu rõ nhiệm vụ của tâm lý học được trình bày trong đoạn 1. (0.25 điểm)</w:t>
      </w:r>
    </w:p>
    <w:p>
      <w:r>
        <w:t>Câu 4: 4. Kể tên các mối quan hệ mà tâm lý học có liên quan theo đoạn 1. (0.25 điểm)</w:t>
      </w:r>
    </w:p>
    <w:p>
      <w:r>
        <w:t>Câu 5: 1. Hãy giải thích vai trò của môi trường xã hội trong việc hình thành và phát triển tư liệu của mỗi con người theo nội dung của đoạn 5. (4.5 điểm)</w:t>
      </w:r>
    </w:p>
    <w:p>
      <w:r>
        <w:t>Câu 6: 2. Tóm tắt các phương pháp nghiên cứu tâm lý được đề cập trong đoạn 8 và chỉ ra ưu điểm và hạn chế của từng phương pháp. (4.5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