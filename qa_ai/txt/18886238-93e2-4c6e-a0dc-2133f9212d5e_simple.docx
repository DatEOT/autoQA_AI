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string</w:t>
        <w:br/>
        <w:t>Thời gian làm bài: string</w:t>
      </w:r>
    </w:p>
    <w:p>
      <w:pPr>
        <w:jc w:val="center"/>
      </w:pPr>
      <w:r>
        <w:rPr>
          <w:i/>
          <w:sz w:val="22"/>
        </w:rPr>
        <w:t>(Thí sinh không được phép sử dụng tài liệu)</w:t>
      </w:r>
    </w:p>
    <w:p/>
    <w:p>
      <w:r>
        <w:t>Câu 1: Nêu rõ đối tượng nghiên cứu của tâm lý học là gì? (1.00 điểm)</w:t>
      </w:r>
    </w:p>
    <w:p>
      <w:r>
        <w:t>Câu 2: Giải thích cách mà tính chủ thể của con người ảnh hưởng đến việc phản ánh thế giới qua hình ảnh tâm lý. (1.50 điểm)</w:t>
      </w:r>
    </w:p>
    <w:p>
      <w:r>
        <w:t>Câu 3: Minh họa cách mà môi trường xã hội và nền văn hóa xã hội ảnh hưởng đến sự hình thành và phát triển tư liệu của mỗi con người. (2.00 điểm)</w:t>
      </w:r>
    </w:p>
    <w:p>
      <w:r>
        <w:t>Câu 4: Phân loại các hiện tượng tâm lý thành các quá trình tâm lý, trạng thái tâm lý và thuộc tính tâm lý, bạn hãy phân tích sự khác biệt giữa chúng và nêu rõ đặc điểm của từng loại. (2.00 điểm)</w:t>
      </w:r>
    </w:p>
    <w:p>
      <w:r>
        <w:t>Câu 5: Đánh giá hiệu quả của phương pháp thực nghiệm trong nghiên cứu tâm lý so với các phương pháp khác. (2.00 điểm)</w:t>
      </w:r>
    </w:p>
    <w:p>
      <w:r>
        <w:t>Câu 6: Đề xuất một phương pháp mới để thiết kế bộ test tâm lý đảm bảo tính chuẩn hoá và bộc lộ quá trình suy nghĩ của nghiệm thể. (1.50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