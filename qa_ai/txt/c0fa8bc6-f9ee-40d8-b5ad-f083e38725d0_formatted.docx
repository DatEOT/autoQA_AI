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 xml:space="preserve">Câu 2: </w:t>
      </w:r>
      <w:r>
        <w:rPr>
          <w:b w:val="0"/>
        </w:rPr>
        <w:t>Câu 2: Hãy phân loại các hiện tượng tâm lý theo ba nhóm chính được nêu trong đoạn văn và mô tả đặc điểm của từng nhóm.</w:t>
      </w:r>
      <w:r>
        <w:rPr>
          <w:b/>
        </w:rPr>
        <w:t xml:space="preserve"> (9.0 điểm)</w:t>
      </w:r>
    </w:p>
    <w:p>
      <w:r>
        <w:rPr>
          <w:b/>
        </w:rPr>
        <w:t xml:space="preserve">Trả lời: </w:t>
      </w:r>
    </w:p>
    <w:p>
      <w:r>
        <w:t>Các hiện tượng tâm lý được phân loại thành ba nhóm chính như sau:</w:t>
        <w:br/>
        <w:br/>
        <w:t>1. Các quá trình tâm lý: Đây là những hiện tượng tâm lý diễn ra trong thời gian tương đối ngắn, có mở đầu, diễn biến và kết thúc rõ ràng. Bao gồm ba loại:</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Các trạng thái tâm lý: Là những hiện tượng tâm lý diễn ra trong thời gian tương đối dài, việc mở đầu, diễn biến và kết thúc không rõ ràng.</w:t>
        <w:br/>
        <w:br/>
        <w:t>3. Các thuộc tính tâm lý: Là những hiện tượng tâm lý mang tính ổn định, khó hình thành, khó mất đi và đặc trưng cho nhân cách.</w:t>
        <w:br/>
        <w:br/>
        <w:t>Trích từ đoạn, trang 1: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