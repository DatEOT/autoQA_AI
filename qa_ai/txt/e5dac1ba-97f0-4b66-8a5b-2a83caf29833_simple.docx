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ra định nghĩa của tâm lý học theo tài liệu đã cho. (1.0 điểm)</w:t>
      </w:r>
    </w:p>
    <w:p>
      <w:r>
        <w:t>Câu 2: Giải thích bản chất của tâm lý theo quan điểm của chủ nghĩa duy vật biện chứng. (1.5 điểm)</w:t>
      </w:r>
    </w:p>
    <w:p>
      <w:r>
        <w:t>Câu 3: Làm thế nào bạn có thể áp dụng các nguyên lý của tâm lý học để điều chỉnh hành vi học tập của sinh viên trong một lớp học? (2.0 điểm)</w:t>
      </w:r>
    </w:p>
    <w:p>
      <w:r>
        <w:t>Câu 4: Phân tích và so sánh mối quan hệ giữa bản chất xã hội của tâm lý con người và vai trò của tâm lý học trong việc giải thích các hiện tượng tâm lý trong đời sống. (2.0 điểm)</w:t>
      </w:r>
    </w:p>
    <w:p>
      <w:r>
        <w:t>Câu 5: Xét đoán và đánh giá vai trò của tâm lý học trong việc giải thích các hiện tượng tâm lý của con người trong bối cảnh hiện đại. (2.0 điểm)</w:t>
      </w:r>
    </w:p>
    <w:p>
      <w:r>
        <w:t>Câu 6: Làm thế nào để thiết kế một chương trình giáo dục tích hợp các nguyên lý của tâm lý học vào quá trình giảng dạy nhằm phát triển toàn diện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