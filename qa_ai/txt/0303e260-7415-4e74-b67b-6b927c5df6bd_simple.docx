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1. (1.0 điểm)</w:t>
      </w:r>
    </w:p>
    <w:p>
      <w:r>
        <w:t>Câu 2: Câu 2: Hãy giải thích tính chủ thể của tâm lý (TL) con người và nêu rõ cách mà tính chủ thể này ảnh hưởng đến hình ảnh tâm lý mà mỗi cá nhân phản ánh về thế giới khách quan (TGKQ). (1.5 điểm)</w:t>
      </w:r>
    </w:p>
    <w:p>
      <w:r>
        <w:t>Câu 3: Câu 3: Hãy nêu ra cách mà bạn có thể áp dụng các kiến thức về môi trường xã hội và văn hóa xã hội để điều chỉnh hoạt động dạy và học nhằm hình thành và phát triển tư liệu con người ở từng giai đoạn, lứa tuổi khác nhau. (2.0 điểm)</w:t>
      </w:r>
    </w:p>
    <w:p>
      <w:r>
        <w:t>Câu 4: Câu 4: Phân tích và phân loại các quá trình tâm lý được đề cập trong đoạn văn, hãy xác định sự khác biệt giữa quá trình nhận thức, xúc cảm và ý chí. (2.0 điểm)</w:t>
      </w:r>
    </w:p>
    <w:p>
      <w:r>
        <w:t>Câu 5: Câu 5: Hãy đánh giá hiệu quả của phương pháp thực nghiệm trong nghiên cứu tâm lý và biện minh cho quan điểm của bạn bằng cách phân tích các yếu tố như tính khách quan, khả năng lặp lại và sự đo đạc của các hiện tượng cần nghiên cứu. (2.0 điểm)</w:t>
      </w:r>
    </w:p>
    <w:p>
      <w:r>
        <w:t>Câu 6: Câu 6: Đề xuất một phương pháp nghiên cứu tâm lý mới dựa trên các phương pháp đã nêu trong đoạn văn, và lập kế hoạch chi tiết để thiết lập và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