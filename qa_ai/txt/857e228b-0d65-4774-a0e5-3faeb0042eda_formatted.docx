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Toán</w:t>
        <w:br/>
        <w:t>Thời gian làm bài: 60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Liệt kê các nhiệm vụ của tâm lý học được nêu trong đoạn văn.</w:t>
      </w:r>
      <w:r>
        <w:rPr>
          <w:b/>
        </w:rPr>
        <w:t xml:space="preserve"> (0.48 điểm)</w:t>
      </w:r>
    </w:p>
    <w:p>
      <w:r>
        <w:rPr>
          <w:b/>
        </w:rPr>
        <w:t xml:space="preserve">Trả lời: </w:t>
      </w:r>
    </w:p>
    <w:p>
      <w:r>
        <w:t>Các nhiệm vụ của tâm lý học được nêu trong đoạn văn là:</w:t>
        <w:br/>
        <w:t>1. Nghiên cứu bản chất của hoạt động tâm lý cả về mặt số lượng và chất lượng.</w:t>
        <w:br/>
        <w:t>2. Phát hiện các quy luật hình thành, phát triển tâm lý.</w:t>
        <w:br/>
        <w:t>3. Tìm ra cơ chế của các hiện tượng tâm lý.</w:t>
      </w:r>
    </w:p>
    <w:p>
      <w:pPr>
        <w:pStyle w:val="Heading2"/>
      </w:pPr>
      <w:r>
        <w:t>Cấp độ 2 - Hiểu</w:t>
      </w:r>
    </w:p>
    <w:p>
      <w:r>
        <w:rPr>
          <w:b/>
        </w:rPr>
        <w:t xml:space="preserve">Câu 2: </w:t>
      </w:r>
      <w:r>
        <w:rPr>
          <w:b w:val="0"/>
        </w:rPr>
        <w:t>Giải thích bản chất của tâm lý con người theo chủ nghĩa duy vật biện chứng.</w:t>
      </w:r>
      <w:r>
        <w:rPr>
          <w:b/>
        </w:rPr>
        <w:t xml:space="preserve"> (0.95 điểm)</w:t>
      </w:r>
    </w:p>
    <w:p>
      <w:r>
        <w:rPr>
          <w:b/>
        </w:rPr>
        <w:t xml:space="preserve">Trả lời: </w:t>
      </w:r>
    </w:p>
    <w:p>
      <w:r>
        <w:t>Bản chất của tâm lý con người theo chủ nghĩa duy vật biện chứng khẳng định rằng tâm lý người là sự phản ánh hiện thực khách quan vào não người thông qua chủ thể. Tâm lý mang bản chất xã hội và có tính lịch sử, thể hiện ở việc tâm lý có nguồn gốc từ thế giới khách quan, trong đó nguồn gốc xã hội là yếu tố quyết định. Tâm lý con người là sản phẩm của hoạt động giao tiếp trong các mối quan hệ xã hội và hình thành, phát triển cùng với lịch sử cá nhân và cộng đồng.</w:t>
      </w:r>
    </w:p>
    <w:p>
      <w:pPr>
        <w:pStyle w:val="Heading2"/>
      </w:pPr>
      <w:r>
        <w:t>Cấp độ 3 - Áp dụng</w:t>
      </w:r>
    </w:p>
    <w:p>
      <w:r>
        <w:rPr>
          <w:b/>
        </w:rPr>
        <w:t xml:space="preserve">Câu 3: </w:t>
      </w:r>
      <w:r>
        <w:rPr>
          <w:b w:val="0"/>
        </w:rPr>
        <w:t>Hãy vận dụng kiến thức về bản chất và chức năng của tâm lý học để phân loại các hiện tượng tâm lý trong một tình huống cụ thể mà bạn đã trải nghiệm.</w:t>
      </w:r>
      <w:r>
        <w:rPr>
          <w:b/>
        </w:rPr>
        <w:t xml:space="preserve"> (1.43 điểm)</w:t>
      </w:r>
    </w:p>
    <w:p>
      <w:r>
        <w:rPr>
          <w:b/>
        </w:rPr>
        <w:t xml:space="preserve">Trả lời: </w:t>
      </w:r>
    </w:p>
    <w:p>
      <w:r>
        <w:t>Trong một tình huống cụ thể mà tôi đã trải nghiệm, chẳng hạn như khi tham gia một kỳ thi căng thẳng, tôi có thể phân loại các hiện tượng tâm lý như sau:</w:t>
        <w:br/>
        <w:br/>
        <w:t>1. **Quá trình tâm lý**:</w:t>
        <w:br/>
        <w:t xml:space="preserve">   - **Quá trình nhận thức**: Tôi đã nhận biết các câu hỏi trong đề thi và phân tích chúng để tìm ra đáp án.</w:t>
        <w:br/>
        <w:t xml:space="preserve">   - **Quá trình xúc cảm**: Tôi cảm thấy hồi hộp và lo lắng trước khi bắt đầu thi, thể hiện thái độ của mình đối với áp lực của kỳ thi.</w:t>
        <w:br/>
        <w:t xml:space="preserve">   - **Quá trình ý chí**: Tôi đã nỗ lực tập trung và kiên trì làm bài thi mặc dù cảm thấy áp lực.</w:t>
        <w:br/>
        <w:br/>
        <w:t xml:space="preserve">2. **Trạng thái tâm lý**: </w:t>
        <w:br/>
        <w:t xml:space="preserve">   - Tôi ở trong trạng thái căng thẳng kéo dài trong suốt thời gian thi, không có sự mở đầu và kết thúc rõ ràng.</w:t>
        <w:br/>
        <w:br/>
        <w:t xml:space="preserve">3. **Thuộc tính tâm lý**: </w:t>
        <w:br/>
        <w:t xml:space="preserve">   - Sự tự tin của tôi trong việc giải quyết các câu hỏi là một thuộc tính tâm lý ổn định, đã hình thành qua quá trình học tập và luyện tập.</w:t>
        <w:br/>
        <w:br/>
        <w:t>Từ đó, có thể thấy rằng các hiện tượng tâm lý diễn ra trong tình huống này bao gồm cả quá trình, trạng thái và thuộc tính tâm lý, phản ánh bản chất và chức năng của tâm lý học.</w:t>
      </w:r>
    </w:p>
    <w:p>
      <w:pPr>
        <w:pStyle w:val="Heading2"/>
      </w:pPr>
      <w:r>
        <w:t>Cấp độ 4 - Phân tích</w:t>
      </w:r>
    </w:p>
    <w:p>
      <w:r>
        <w:rPr>
          <w:b/>
        </w:rPr>
        <w:t xml:space="preserve">Câu 4: </w:t>
      </w:r>
      <w:r>
        <w:rPr>
          <w:b w:val="0"/>
        </w:rPr>
        <w:t>Phân tích và giải thích mối quan hệ giữa bản chất xã hội và tính lịch sử của tâm lý con người với các hoạt động tâm lý trong bối cảnh nghiên cứu của tâm lý học.</w:t>
      </w:r>
      <w:r>
        <w:rPr>
          <w:b/>
        </w:rPr>
        <w:t xml:space="preserve"> (1.9 điểm)</w:t>
      </w:r>
    </w:p>
    <w:p>
      <w:r>
        <w:rPr>
          <w:b/>
        </w:rPr>
        <w:t xml:space="preserve">Trả lời: </w:t>
      </w:r>
    </w:p>
    <w:p>
      <w:r>
        <w:t xml:space="preserve">Bản chất xã hội và tính lịch sử của tâm lý con người thể hiện qua việc tâm lý con người là sự phản ánh hiện thực khách quan, trong đó nguồn gốc xã hội đóng vai trò quyết định. Tâm lý con người hình thành từ các mối quan hệ xã hội, như quan hệ kinh tế, đạo đức và pháp quyền, và chịu ảnh hưởng bởi lịch sử cá nhân cũng như lịch sử cộng đồng. </w:t>
        <w:br/>
        <w:br/>
        <w:t>Các hoạt động tâm lý, như nhận thức, xúc cảm và ý chí, không chỉ phản ánh sự tương tác với thế giới khách quan mà còn được hình thành và phát triển trong bối cảnh xã hội và lịch sử. Do đó, khi nghiên cứu tâm lý học, cần chú ý đến môi trường xã hội và các quan hệ xã hội mà con người sống và hoạt động, từ đó giúp hiểu rõ hơn về bản chất và chức năng của các hiện tượng tâm lý.</w:t>
      </w:r>
    </w:p>
    <w:p>
      <w:pPr>
        <w:pStyle w:val="Heading2"/>
      </w:pPr>
      <w:r>
        <w:t>Cấp độ 5 - Đánh giá</w:t>
      </w:r>
    </w:p>
    <w:p>
      <w:r>
        <w:rPr>
          <w:b/>
        </w:rPr>
        <w:t xml:space="preserve">Câu 5: </w:t>
      </w:r>
      <w:r>
        <w:rPr>
          <w:b w:val="0"/>
        </w:rPr>
        <w:t>Đánh giá và phê bình vai trò của tâm lý học trong việc giải thích các hiện tượng tâm lý của con người trong bối cảnh xã hội hiện đại.</w:t>
      </w:r>
      <w:r>
        <w:rPr>
          <w:b/>
        </w:rPr>
        <w:t xml:space="preserve"> (2.38 điểm)</w:t>
      </w:r>
    </w:p>
    <w:p>
      <w:r>
        <w:rPr>
          <w:b/>
        </w:rPr>
        <w:t xml:space="preserve">Trả lời: </w:t>
      </w:r>
    </w:p>
    <w:p>
      <w:r>
        <w:t xml:space="preserve">Tâm lý học đóng vai trò quan trọng trong việc giải thích các hiện tượng tâm lý của con người, đặc biệt trong bối cảnh xã hội hiện đại. Nó giúp phát hiện các quy luật hình thành và phát triển tâm lý, đồng thời tìm ra cơ chế của các hiện tượng tâm lý. Tâm lý học cũng góp phần đấu tranh chống lại các quan điểm phản khoa học về tâm lý con người, phục vụ trực tiếp cho sự nghiệp giáo dục và có ý nghĩa thực tiễn đối với nhiều lĩnh vực của đời sống. </w:t>
        <w:br/>
        <w:br/>
        <w:t>Bên cạnh đó, tâm lý học nhấn mạnh rằng tâm lý con người mang tính xã hội và lịch sử, do đó việc nghiên cứu môi trường xã hội, nền văn hóa và các quan hệ xã hội là cần thiết để hiểu rõ hơn về tâm lý con người. Điều này cho thấy tầm quan trọng của tâm lý học trong việc giải thích và cải thiện các hiện tượng tâm lý trong xã hội hiện đại.</w:t>
      </w:r>
    </w:p>
    <w:p>
      <w:pPr>
        <w:pStyle w:val="Heading2"/>
      </w:pPr>
      <w:r>
        <w:t>Cấp độ 6 - Sáng tạo</w:t>
      </w:r>
    </w:p>
    <w:p>
      <w:r>
        <w:rPr>
          <w:b/>
        </w:rPr>
        <w:t xml:space="preserve">Câu 6: </w:t>
      </w:r>
      <w:r>
        <w:rPr>
          <w:b w:val="0"/>
        </w:rPr>
        <w:t>Hãy đề xuất một kế hoạch nghiên cứu nhằm phát triển các phương pháp giáo dục tâm lý học hiệu quả, kết hợp giữa lý thuyết và thực tiễn, để giúp học sinh hiểu rõ hơn về các hiện tượng tâm lý trong cuộc sống hàng ngày.</w:t>
      </w:r>
      <w:r>
        <w:rPr>
          <w:b/>
        </w:rPr>
        <w:t xml:space="preserve"> (2.86 điểm)</w:t>
      </w:r>
    </w:p>
    <w:p>
      <w:r>
        <w:rPr>
          <w:b/>
        </w:rPr>
        <w:t xml:space="preserve">Trả lời: </w:t>
      </w:r>
    </w:p>
    <w:p>
      <w:r>
        <w:t>Để phát triển các phương pháp giáo dục tâm lý học hiệu quả, kế hoạch nghiên cứu có thể bao gồm các bước sau:</w:t>
        <w:br/>
        <w:br/>
        <w:t>1. **Nghiên cứu lý thuyết**: Tìm hiểu sâu về bản chất, chức năng và phân loại các hiện tượng tâm lý, như các quá trình nhận thức, xúc cảm và ý chí. Điều này sẽ giúp xây dựng nền tảng lý thuyết vững chắc cho giáo dục tâm lý.</w:t>
        <w:br/>
        <w:br/>
        <w:t>2. **Áp dụng phương pháp quan sát**: Sử dụng quan sát khách quan và tự quan sát để thu thập dữ liệu về hành vi và tâm lý của học sinh trong các tình huống thực tế. Điều này giúp hiểu rõ hơn về cách học sinh phản ứng với các hiện tượng tâm lý trong cuộc sống hàng ngày.</w:t>
        <w:br/>
        <w:br/>
        <w:t xml:space="preserve">3. **Thực nghiệm giáo dục**: Thiết kế các bài học thực nghiệm trong phòng thí nghiệm và thực nghiệm tự nhiên để học sinh trải nghiệm và nhận biết các hiện tượng tâm lý. </w:t>
        <w:br/>
        <w:br/>
        <w:t>4. **Sử dụng phương pháp trắc nghiệm**: Phát triển các bài test chuẩn hoá để đo lường các hiện tượng tâm lý của học sinh, từ đó điều chỉnh phương pháp giáo dục cho phù hợp.</w:t>
        <w:br/>
        <w:br/>
        <w:t>5. **Đàm thoại và điều tra**: Tổ chức các buổi thảo luận và điều tra ý kiến học sinh về các hiện tượng tâm lý, giúp họ tự nhận thức và chia sẻ kinh nghiệm cá nhân.</w:t>
        <w:br/>
        <w:br/>
        <w:t>6. **Phân tích sản phẩm hoạt động**: Đánh giá các sản phẩm học tập của học sinh để rút ra kết luận về sự hiểu biết và ứng dụng các hiện tượng tâm lý trong thực tiễn.</w:t>
        <w:br/>
        <w:br/>
        <w:t>Kế hoạch này sẽ giúp kết hợp lý thuyết và thực tiễn, tạo điều kiện cho học sinh hiểu rõ hơn về các hiện tượng tâm lý trong cuộc sống hàng ngày.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