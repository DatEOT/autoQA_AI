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lí" trong đoạn văn, đồng thời chỉ ra sự khác biệt giữa hình ảnh tâm lí và hình ảnh vật lí. (1.5 điểm)</w:t>
      </w:r>
    </w:p>
    <w:p>
      <w:r>
        <w:t>Câu 3: 1. Câu hỏi: Hãy nêu ra và minh họa cách mà tính chủ thể trong tâm lý người có thể ảnh hưởng đến việc nhận thức và phản ánh một hiện thực khách quan trong cuộc sống hàng ngày.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chúng theo mức độ hiệu quả trong việc thu thập dữ liệu tâm lý. (2.0 điểm)</w:t>
      </w:r>
    </w:p>
    <w:p>
      <w:r>
        <w:t>Câu 6: 1. Dựa trên các phương pháp nghiên cứu tâm lý được nêu trong đoạn văn, hãy thiết kế một bộ công cụ nghiên cứu tâm lý tích hợp, bao gồm các phương pháp như thực nghiệm, trắc nghiệm và điều tra, nhằm phát triển một nghiên cứu mới về ảnh hưởng của môi trường sống đến tâm lý con người. Bạn hãy lập kế hoạch chi tiết cho từng bước trong quá trình thực hiện nghiên cứu này, đồng thời đề xuất các biện pháp để khắc phục những hạn chế của từng phương pháp đã nêu.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