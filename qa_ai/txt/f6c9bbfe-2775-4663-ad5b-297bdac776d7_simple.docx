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ra định nghĩa của tâm lý học theo đoạn văn 1. (0.5 điểm)</w:t>
      </w:r>
    </w:p>
    <w:p>
      <w:r>
        <w:t>Câu 2: Liệt kê các nhiệm vụ của tâm lý học được trình bày trong đoạn văn 1. (0.5 điểm)</w:t>
      </w:r>
    </w:p>
    <w:p>
      <w:r>
        <w:t>Câu 3: Giải thích bản chất của tâm lý theo chủ nghĩa duy vật biện chứng và nêu rõ sự khác biệt giữa hình ảnh tâm lý và hình ảnh vật lý. (0.75 điểm)</w:t>
      </w:r>
    </w:p>
    <w:p>
      <w:r>
        <w:t>Câu 4: Trình bày và phân tích nhiệm vụ của tâm lý học trong việc nghiên cứu các hiện tượng tâm lý của con người. (0.75 điểm)</w:t>
      </w:r>
    </w:p>
    <w:p>
      <w:r>
        <w:t>Câu 5: Hãy vận dụng kiến thức về bản chất của tâm lý để giải thích cách mà tâm lý con người phản ánh hiện thực khách quan trong một tình huống cụ thể trong đời sống hàng ngày. (1.0 điểm)</w:t>
      </w:r>
    </w:p>
    <w:p>
      <w:r>
        <w:t>Câu 6: Chọn lựa một hiện tượng tâm lý mà bạn đã trải nghiệm và phác họa quá trình phản ánh tâm lý của hiện tượng đó theo lý thuyết đã học. (1.0 điểm)</w:t>
      </w:r>
    </w:p>
    <w:p>
      <w:r>
        <w:t>Câu 7: Phân tích và đánh giá mối quan hệ giữa bản chất của tâm lý và các hiện tượng tâm lý trong đời sống hàng ngày. (1.0 điểm)</w:t>
      </w:r>
    </w:p>
    <w:p>
      <w:r>
        <w:t>Câu 8: So sánh và phân loại các cơ chế phản ánh hiện thực khách quan vào tâm lý người, từ đó xác định vai trò của chúng trong việc hình thành hoạt động tâm lý. (1.0 điểm)</w:t>
      </w:r>
    </w:p>
    <w:p>
      <w:r>
        <w:t>Câu 9: Đánh giá vai trò của tâm lý học trong việc giải thích các hiện tượng tâm lý của con người và phê bình những quan điểm phản khoa học liên quan đến tâm lý. (1.0 điểm)</w:t>
      </w:r>
    </w:p>
    <w:p>
      <w:r>
        <w:t>Câu 10: So sánh sự khác biệt giữa phản ánh tâm lý và các hình thức phản ánh khác như phản ánh cơ học và sinh vật, và đưa ra ý kiến về tầm quan trọng của tính chủ thể trong quá trình phản ánh tâm lý. (1.0 điểm)</w:t>
      </w:r>
    </w:p>
    <w:p>
      <w:r>
        <w:t>Câu 11: Đề xuất một phương pháp mới để tích hợp các yếu tố xã hội và lịch sử vào quá trình giáo dục tâm lý học nhằm nâng cao hiệu quả giảng dạy. (0.4 điểm)</w:t>
      </w:r>
    </w:p>
    <w:p>
      <w:r>
        <w:t>Câu 12: Thiết kế một chương trình đào tạo nhằm phát triển khả năng phản ánh hiện thực khách quan trong tâm lý học cho sinh viên. (0.4 điểm)</w:t>
      </w:r>
    </w:p>
    <w:p>
      <w:r>
        <w:t>Câu 13: Sáng tạo một mô hình nghiên cứu mới để phân tích và đối chiếu các hiện tượng tâm lý trong các mối quan hệ xã hội khác nhau. (0.4 điểm)</w:t>
      </w:r>
    </w:p>
    <w:p>
      <w:r>
        <w:t>Câu 14: Lập kế hoạch cho một dự án nghiên cứu nhằm phát minh ra các phương pháp mới trong việc điều chỉnh và phát triển tâm lý cá nhân trong môi trường giáo dục. (0.3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