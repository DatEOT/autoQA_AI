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Kể lại nội dung chính của đoạn văn về đối tượng nghiên cứu của tâm lý học và nêu rõ các hoạt động tâm lý mà tâm lý học nghiên cứu.</w:t>
      </w:r>
      <w:r>
        <w:rPr>
          <w:b/>
        </w:rPr>
        <w:t xml:space="preserve"> (1.0 điểm)</w:t>
      </w:r>
    </w:p>
    <w:p>
      <w:r>
        <w:rPr>
          <w:b/>
        </w:rPr>
        <w:t xml:space="preserve">Trả lời: </w:t>
      </w:r>
    </w:p>
    <w:p>
      <w:r>
        <w:t>Nội dung chính của đoạn văn về đối tượng nghiên cứu của tâm lý học là các hiện tượng tâm lý, được định nghĩa là những hiện tượng tinh thần do thế giới khách quan tác động vào não con người sinh ra, gọi chung là các hoạt động tâm lý. Tâm lý học nghiên cứu sự hình thành, vận hành và phát triển của hoạt động tâm lý.</w:t>
        <w:br/>
        <w:br/>
        <w:t>Các hoạt động tâm lý mà tâm lý học nghiên cứu bao gồm:</w:t>
        <w:br/>
        <w:t>1. Quá trình nhận thức: giúp ta nhận biết sự vật hiện tượng.</w:t>
        <w:br/>
        <w:t>2. Quá trình xúc cảm: giúp ta tỏ thái độ với sự vật hiện tượng.</w:t>
        <w:br/>
        <w:br/>
        <w:t>Trích từ đoạn: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 và “Có 3 loại quá trình tâm lý: + Quá trình nhận thức: giúp ta nhận biết sự vật hiện tượng. + Quá trình xúc cảm: giúp ta tỏ thái độ với sự vật hiện tượng.”.</w:t>
        <w:br/>
        <w:br/>
        <w:t>Trích từ đoạn, trang 1: “Không có trích dẫn phù hợp được tìm thấy trong đoạn văn.”</w:t>
      </w:r>
    </w:p>
    <w:p>
      <w:pPr>
        <w:pStyle w:val="Heading2"/>
      </w:pPr>
      <w:r>
        <w:t>Cấp độ 2 - Hiểu</w:t>
      </w:r>
    </w:p>
    <w:p>
      <w:r>
        <w:rPr>
          <w:b/>
        </w:rPr>
        <w:t xml:space="preserve">Câu 2: </w:t>
      </w:r>
      <w:r>
        <w:rPr>
          <w:b w:val="0"/>
        </w:rPr>
        <w:t>Câu 2: Hãy giải thích sự khác biệt giữa các quá trình tâm lý, trạng thái tâm lý và thuộc tính tâm lý theo nội dung đã trình bày trong đoạn văn.</w:t>
      </w:r>
      <w:r>
        <w:rPr>
          <w:b/>
        </w:rPr>
        <w:t xml:space="preserve"> (9.0 điểm)</w:t>
      </w:r>
    </w:p>
    <w:p>
      <w:r>
        <w:rPr>
          <w:b/>
        </w:rPr>
        <w:t xml:space="preserve">Trả lời: </w:t>
      </w:r>
    </w:p>
    <w:p>
      <w:r>
        <w:t>Sự khác biệt giữa các quá trình tâm lý, trạng thái tâm lý và thuộc tính tâm lý được giải thích như sau:</w:t>
        <w:br/>
        <w:br/>
        <w:t>- Các quá trình tâm lý là những hiện tượng tâm lý diễn ra trong thời gian tương đối ngắn, có mở đầu, diễn biến và kết thúc rõ ràng. Chúng bao gồm ba loại: quá trình nhận thức, quá trình xúc cảm và quá trình ý chí.</w:t>
        <w:br/>
        <w:br/>
        <w:t>- Các trạng thái tâm lý là những hiện tượng tâm lý diễn ra trong thời gian tương đối dài, với việc mở đầu, diễn biến và kết thúc không rõ ràng.</w:t>
        <w:br/>
        <w:br/>
        <w:t>- Các thuộc tính tâm lý là những hiện tượng tâm lý mang tính ổn định, khó hình thành, khó mất đi và đặc trưng cho nhân cách.</w:t>
        <w:br/>
        <w:br/>
        <w:t>Trích từ đoạn: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br/>
        <w:br/>
        <w:t>Trích từ đoạn, trang 1: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