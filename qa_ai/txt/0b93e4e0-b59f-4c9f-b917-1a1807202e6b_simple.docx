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ảnh hưởng đến việc con người phản ánh thế giới qua hình ảnh tâm lý của mình. (1.50 điểm)</w:t>
      </w:r>
    </w:p>
    <w:p>
      <w:r>
        <w:t>Câu 3: Hãy minh họa cách thức tổ chức hoạt động dạy và học trong giáo dục để hình thành và phát triển tài năng con người dựa trên môi trường xã hội và nền văn hóa xã hội. (2.00 điểm)</w:t>
      </w:r>
    </w:p>
    <w:p>
      <w:r>
        <w:t>Câu 4: Phân loại các hiện tượng tâm lý thành ba loại chính và giải thích sự khác biệt giữa chúng. (2.00 điểm)</w:t>
      </w:r>
    </w:p>
    <w:p>
      <w:r>
        <w:t>Câu 5: Đánh giá hiệu quả của phương pháp thực nghiệm trong nghiên cứu tâm lý và nêu rõ những ưu điểm cũng như hạn chế của nó. (2.00 điểm)</w:t>
      </w:r>
    </w:p>
    <w:p>
      <w:r>
        <w:t>Câu 6: Đề xuất một phương pháp mới để cải thiện quy trình soạn thảo bộ test nhằm đảm bảo tính chuẩn hoá và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