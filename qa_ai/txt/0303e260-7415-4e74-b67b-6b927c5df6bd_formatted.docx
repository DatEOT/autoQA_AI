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Hãy nêu rõ định nghĩa của tâm lý học theo nội dung trong đoạn 1.</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Hãy giải thích tính chủ thể của tâm lý (TL) con người và nêu rõ cách mà tính chủ thể này ảnh hưởng đến hình ảnh tâm lý mà mỗi cá nhân phản ánh về thế giới khách quan (TGKQ).</w:t>
      </w:r>
      <w:r>
        <w:rPr>
          <w:b w:val="0"/>
        </w:rPr>
        <w:t>Câu 2: Hãy giải thích tính chủ thể của tâm lý (TL) con người và nêu rõ cách mà tính chủ thể này ảnh hưởng đến hình ảnh tâm lý mà mỗi cá nhân phản ánh về thế giới khách quan (TGKQ).</w:t>
      </w:r>
      <w:r>
        <w:rPr>
          <w:b/>
        </w:rPr>
        <w:t xml:space="preserve"> (1.5 điểm)</w:t>
      </w:r>
    </w:p>
    <w:p>
      <w:r>
        <w:rPr>
          <w:b/>
        </w:rPr>
        <w:t xml:space="preserve">Trả lời: </w:t>
      </w:r>
    </w:p>
    <w:p>
      <w:r>
        <w:t>Tính chủ thể của tâm lý (TL) con người được thể hiện qua việc hình ảnh tâm lý mang tính chủ thể, chịu ảnh hưởng và phụ thuộc vào chủ thể. Điều này có nghĩa là con người phản ánh thế giới khách quan (TGKQ) thông qua “lăng kính chủ quan” của mình. Tính chủ thể này ảnh hưởng đến hình ảnh tâm lý mà mỗi cá nhân phản ánh về TGKQ theo hai cách chính:</w:t>
        <w:br/>
        <w:br/>
        <w:t>1. Khi cùng nhận sự tác động của TGKQ từ một hiện thực khách quan, những chủ thể khác nhau sẽ tạo ra những hình ảnh tâm lý với các mức độ và sắc thái khác nhau.</w:t>
        <w:br/>
        <w:t>2. Ngay cả khi một hiện thực khách quan tác động đến một chủ thể duy nhất, nhưng vào các thời điểm và hoàn cảnh khác nhau, với trạng thái cơ thể và tinh thần khác nhau, sẽ dẫn đến những mức độ biểu hiện và sắc thái tâm lý khác nhau ở chủ thể đó.</w:t>
        <w:br/>
        <w:br/>
        <w:t>Trích từ đoạn, trang 2: “Hình ảnh TL mang tính chủ thể ,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mà bạn có thể áp dụng các kiến thức về môi trường xã hội và văn hóa xã hội để điều chỉnh hoạt động dạy và học nhằm hình thành và phát triển tư liệu con người ở từng giai đoạn, lứa tuổi khác nhau.</w:t>
      </w:r>
      <w:r>
        <w:rPr>
          <w:b w:val="0"/>
        </w:rPr>
        <w:t>Câu 3: Hãy nêu ra cách mà bạn có thể áp dụng các kiến thức về môi trường xã hội và văn hóa xã hội để điều chỉnh hoạt động dạy và học nhằm hình thành và phát triển tư liệu con người ở từng giai đoạn, lứa tuổi khác nhau.</w:t>
      </w:r>
      <w:r>
        <w:rPr>
          <w:b/>
        </w:rPr>
        <w:t xml:space="preserve"> (2.0 điểm)</w:t>
      </w:r>
    </w:p>
    <w:p>
      <w:r>
        <w:rPr>
          <w:b/>
        </w:rPr>
        <w:t xml:space="preserve">Trả lời: </w:t>
      </w:r>
    </w:p>
    <w:p>
      <w:r>
        <w:t>Để áp dụng các kiến thức về môi trường xã hội và văn hóa xã hội nhằm điều chỉnh hoạt động dạy và học, cần tổ chức có hiệu quả hoạt động dạy và học trong giáo dục cũng như các hoạt động chủ đạo ở từng giai đoạn, lứa tuổi khác nhau. Điều này giúp hình thành và phát triển tư liệu con người, vì tư liệu của mỗi con người "hình thành phát triển và biến đổi cùng với sự phát triển của lịch sử cá nhân, lịch sử dân tộc và cộng đồng".</w:t>
        <w:br/>
        <w:br/>
        <w:t>Trích từ đoạn, trang 3: “Cần phải tổ chức có hiệu quả hoạt động dạy và học trong giáo dục cũng như các hoạt động chủ đạo ở từng giai đoạn, lứa tuổi khác nhau để hình thành, phát triển TL con người.”</w:t>
      </w:r>
    </w:p>
    <w:p>
      <w:pPr>
        <w:pStyle w:val="Heading2"/>
      </w:pPr>
      <w:r>
        <w:t>Cấp độ 4 - Phân tích</w:t>
      </w:r>
    </w:p>
    <w:p>
      <w:r>
        <w:rPr>
          <w:b/>
        </w:rPr>
        <w:t>Câu 4: Phân tích và phân loại các quá trình tâm lý được đề cập trong đoạn văn, hãy xác định sự khác biệt giữa quá trình nhận thức, xúc cảm và ý chí.</w:t>
      </w:r>
      <w:r>
        <w:rPr>
          <w:b w:val="0"/>
        </w:rPr>
        <w:t>Câu 4: Phân tích và phân loại các quá trình tâm lý được đề cập trong đoạn văn, hãy xác định sự khác biệt giữa quá trình nhận thức, xúc cảm và ý chí.</w:t>
      </w:r>
      <w:r>
        <w:rPr>
          <w:b/>
        </w:rPr>
        <w:t xml:space="preserve"> (2.0 điểm)</w:t>
      </w:r>
    </w:p>
    <w:p>
      <w:r>
        <w:rPr>
          <w:b/>
        </w:rPr>
        <w:t xml:space="preserve">Trả lời: </w:t>
      </w:r>
    </w:p>
    <w:p>
      <w:r>
        <w:t xml:space="preserve">Các quá trình tâm lý được đề cập trong đoạn văn bao gồm ba loại chính: quá trình nhận thức, quá trình xúc cảm và quá trình ý chí. </w:t>
        <w:br/>
        <w:br/>
        <w:t xml:space="preserve">- Quá trình nhận thức là quá trình giúp con người nhận biết sự vật hiện tượng. </w:t>
        <w:br/>
        <w:t xml:space="preserve">- Quá trình xúc cảm giúp con người tỏ thái độ với sự vật hiện tượng. </w:t>
        <w:br/>
        <w:t>- Quá trình ý chí là quá trình giúp con người nỗ lực cố gắng đạt mục đích đã đề ra.</w:t>
        <w:br/>
        <w:br/>
        <w:t>Sự khác biệt giữa ba quá trình này nằm ở chức năng và mục đích của chúng: quá trình nhận thức tập trung vào việc hiểu biết và nhận diện, quá trình xúc cảm liên quan đến cảm xúc và thái độ, trong khi quá trình ý chí liên quan đến hành động và quyết tâm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cần nghiên cứu.</w:t>
      </w:r>
      <w:r>
        <w:rPr>
          <w:b w:val="0"/>
        </w:rPr>
        <w:t>Câu 5: Hãy đánh giá hiệu quả của phương pháp thực nghiệm trong nghiên cứu tâm lý và biện minh cho quan điểm của bạn bằng cách phân tích các yếu tố như tính khách quan, khả năng lặp lại và sự đo đạc của các hiện tượng cần nghiên cứu.</w:t>
      </w:r>
      <w:r>
        <w:rPr>
          <w:b/>
        </w:rPr>
        <w:t xml:space="preserve"> (2.0 điểm)</w:t>
      </w:r>
    </w:p>
    <w:p>
      <w:r>
        <w:rPr>
          <w:b/>
        </w:rPr>
        <w:t xml:space="preserve">Trả lời: </w:t>
      </w:r>
    </w:p>
    <w:p>
      <w:r>
        <w:t>Phương pháp thực nghiệm trong nghiên cứu tâm lý được đánh giá là có hiệu quả cao. Điều này được thể hiện qua các yếu tố như tính khách quan, khả năng lặp lại và sự đo đạc của các hiện tượng cần nghiên cứu. Cụ thể, phương pháp thực nghiệm cho phép tác động vào đối tượng một cách chủ động trong những điều kiện đã được khống chế, từ đó gây ra những biểu hiện về quan hệ nhân quả, tính quy luật, cơ cấu, cơ chế của chúng. Hơn nữa, phương pháp này có thể lặp đi lặp lại nhiều lần và cho phép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nghiên cứu tâm lý mới dựa trên các phương pháp đã nêu trong đoạn văn, và lập kế hoạch chi tiết để thiết lập và thực hiện phương pháp đó.</w:t>
      </w:r>
      <w:r>
        <w:rPr>
          <w:b w:val="0"/>
        </w:rPr>
        <w:t>Câu 6: Đề xuất một phương pháp nghiên cứu tâm lý mới dựa trên các phương pháp đã nêu trong đoạn văn, và lập kế hoạch chi tiết để thiết lập và thực hiện phương pháp đó.</w:t>
      </w:r>
      <w:r>
        <w:rPr>
          <w:b/>
        </w:rPr>
        <w:t xml:space="preserve"> (1.5 điểm)</w:t>
      </w:r>
    </w:p>
    <w:p>
      <w:r>
        <w:rPr>
          <w:b/>
        </w:rPr>
        <w:t xml:space="preserve">Trả lời: </w:t>
      </w:r>
    </w:p>
    <w:p>
      <w:r>
        <w:t>(Người dùng yêu cầu đề xuất một phương pháp nghiên cứu tâm lý mới và lập kế hoạch chi tiết, nhưng đoạn văn không cung cấp thông tin cụ thể để thực hiện yêu cầu này. Do đó, không thể trả lời câu hỏi này dựa trên nội dung được cung cấp).</w:t>
        <w:br/>
        <w:br/>
        <w:t>Trích từ đoạn, trang 5: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