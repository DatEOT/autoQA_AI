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120 phút</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Hãy minh họa cách thức tổ chức hoạt động dạy và học trong giáo dục để hình thành và phát triển tài năng con người dựa trên môi trường xã hội và nền văn hóa xã hội. (2.00 điểm)</w:t>
      </w:r>
    </w:p>
    <w:p>
      <w:r>
        <w:t>Câu 4: Phân loại các hiện tượng tâm lý theo các tiêu chí khác nhau và so sánh chi tiết sự khác biệt giữa quá trình tâm lý, trạng thái tâm lý và thuộc tính tâm lý. (2.00 điểm)</w:t>
      </w:r>
    </w:p>
    <w:p>
      <w:r>
        <w:t>Câu 5: Đánh giá hiệu quả của phương pháp thực nghiệm trong nghiên cứu tâm lý và nêu rõ những ưu điểm cũng như hạn chế của nó. (2.00 điểm)</w:t>
      </w:r>
    </w:p>
    <w:p>
      <w:r>
        <w:t>Câu 6: Đề xuất một phương pháp mới để cải thiện quy trình soạn thảo bộ test nhằm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