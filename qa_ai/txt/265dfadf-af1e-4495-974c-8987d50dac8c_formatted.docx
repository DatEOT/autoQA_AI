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 xml:space="preserve">Định nghĩa tâm lý học và đối tượng nghiên cứu của nó là gì?  </w:t>
      </w:r>
      <w:r>
        <w:rPr>
          <w:b/>
        </w:rPr>
        <w:t xml:space="preserve"> (1.0 điểm)</w:t>
      </w:r>
    </w:p>
    <w:p>
      <w:r>
        <w:rPr>
          <w:b/>
        </w:rPr>
        <w:t xml:space="preserve">Trả lời: </w:t>
      </w:r>
    </w:p>
    <w:p>
      <w:r>
        <w:t xml:space="preserve">Định nghĩa tâm lý học là: “Khoa học nghiên cứu về các hiện tượng tâm lí của con người gọi là tâm lí học.” </w:t>
        <w:br/>
        <w:br/>
        <w:t>Đối tượng nghiên cứu của tâm lý học là: “Đối tượng của tâm lý học là các hiện tượng tâm lý với tư cách là một hiện tượng tinh thần do thế giới khách quan tác động vào não con người sinh ra, gọi chung là các hoạt động tâm lý.”</w:t>
        <w:br/>
        <w:br/>
        <w:t xml:space="preserve">Trích từ đoạn: “Tài liệu Tâm  lý học đại cương  </w:t>
        <w:br/>
        <w:t xml:space="preserve">- 1 -  </w:t>
        <w:br/>
        <w:t xml:space="preserve"> Chương  1: TÂM  LÝ HỌC  LÀ MỘT  KHOA  HỌC  </w:t>
        <w:br/>
        <w:t xml:space="preserve"> </w:t>
        <w:br/>
        <w:t xml:space="preserve">I. ĐỐI  TƯỢNG,  NHIỆM  VỤ, VỊ TRÍ,  Ý NGHĨA  CỦA  TÂM  LÝ HỌC:  </w:t>
        <w:br/>
        <w:t xml:space="preserve">1. Tâm  lý và tâm lý học: </w:t>
        <w:br/>
        <w:t xml:space="preserve">Tâm lí bao gồm  tất cả những hiện  tượng tinh thần xảy ra trong đầu óc </w:t>
        <w:br/>
        <w:t xml:space="preserve">con người, gắn liền và điều hành, điều chỉnh mọi hành vi, hành động, hoạt </w:t>
        <w:br/>
        <w:t xml:space="preserve">động của con người.  </w:t>
        <w:br/>
        <w:t xml:space="preserve">Khoa học nghiên cứu về các hiện tượng tâm lí của con người gọi là </w:t>
        <w:br/>
        <w:t xml:space="preserve">tâm lí học.  </w:t>
        <w:br/>
        <w:t xml:space="preserve">2. Đối tượng  nghiên  cứu của tâm lý học: </w:t>
        <w:br/>
        <w:t xml:space="preserve">Đối tượng của tâm lý học là các hiện tượng tâm lý với tư cách là một </w:t>
        <w:br/>
        <w:t xml:space="preserve">hiện tượng  tinh thần  do thế giới khách  quan tác  động  vào não  con người  sinh </w:t>
        <w:br/>
        <w:t xml:space="preserve">ra, gọi chung là các hoạt động tâm lý.  </w:t>
        <w:br/>
        <w:t xml:space="preserve">Tâm lý học nghiên cứu sự hình thành, vận hành và phát triển của hoạt </w:t>
        <w:br/>
        <w:t xml:space="preserve">động tâm lý.  </w:t>
        <w:br/>
        <w:t xml:space="preserve">3. Nhiệm  vụ của tâm  lý học: </w:t>
        <w:br/>
        <w:t xml:space="preserve">+ Nghiên cứu bản chất của hoạt động tâm lý cả về mặt số lượng và </w:t>
        <w:br/>
        <w:t xml:space="preserve">chất lượng. Chẳng hạn, chất lượng tri giác của con người phụ thuộc vào độ </w:t>
        <w:br/>
        <w:t xml:space="preserve">chiếu sáng như thế nào, thời gian ghi nhớ một bài học.  </w:t>
        <w:br/>
        <w:t xml:space="preserve">+ Phát hiện các quy luật hình thành, phát triển tâm lý như quy luật </w:t>
        <w:br/>
        <w:t xml:space="preserve">hình thành và phát triển nhân cách, quy luật tư duy.  </w:t>
        <w:br/>
        <w:t xml:space="preserve">+ Tìm ra cơ chế của các hiện tượng  tâm lý. </w:t>
        <w:br/>
        <w:t xml:space="preserve">4. Vị trí, ý nghĩa  của tâm lý học: </w:t>
        <w:br/>
        <w:t xml:space="preserve">a) Vị trí: </w:t>
        <w:br/>
        <w:t xml:space="preserve">- Tâm lý học  có quan  hệ chặt chẽ  với Triết học. </w:t>
        <w:br/>
        <w:t xml:space="preserve">- Tâm lý học  có quan  hệ chặt chẽ với các  ngành  khoa  học tự nhiên.  </w:t>
        <w:br/>
        <w:t xml:space="preserve">- Tâm lý học  có gắn bó hữu cơ  với các  khoa  học xã hội và nhân  văn. </w:t>
        <w:br/>
        <w:t xml:space="preserve">b) Ý nghĩa:  </w:t>
        <w:br/>
        <w:t xml:space="preserve">- Góp phần đấu tranh chống lại các quan điểm phản khoa học về tâm </w:t>
        <w:br/>
        <w:t xml:space="preserve">lý con người.  </w:t>
        <w:br/>
        <w:t xml:space="preserve">- Phục  vụ trực tiếp cho sự nghiệp  giáo dục. </w:t>
        <w:br/>
        <w:t xml:space="preserve">- Giải thích  một cách khoa  học các hiện tượng  tâm lý của con người.  </w:t>
        <w:br/>
        <w:t xml:space="preserve">- Có ý nghĩa  thực tiễn đối với nhiều  lĩnh vực của đời sống.  </w:t>
        <w:br/>
        <w:t xml:space="preserve">II. BẢN  CHẤT,  CHỨC  NĂNG,  PHÂN  LOẠI  CÁC  HIỆN  TƯỢNG </w:t>
        <w:br/>
        <w:t xml:space="preserve">TÂM LÝ:  </w:t>
        <w:br/>
        <w:t>1. Bản chất của tâm lí</w:t>
        <w:br/>
        <w:t xml:space="preserve">Tài liệu Tâm  lý học đại cương  </w:t>
        <w:br/>
        <w:t xml:space="preserve">- 2 -  </w:t>
        <w:br/>
        <w:t xml:space="preserve"> Chủ nghĩa duy vật biện chứng khẳng định rằng: tâm lí người là sự </w:t>
        <w:br/>
        <w:t xml:space="preserve">phản ánh hiện thực khách quan vào não người thông qua chủ thể, tâm lí </w:t>
        <w:br/>
        <w:t>người mang bản chất xã hội và có tính lịch sử.”</w:t>
      </w:r>
    </w:p>
    <w:p>
      <w:pPr>
        <w:pStyle w:val="Heading2"/>
      </w:pPr>
      <w:r>
        <w:t>Cấp độ 2 - Hiểu</w:t>
      </w:r>
    </w:p>
    <w:p>
      <w:r>
        <w:rPr>
          <w:b/>
        </w:rPr>
        <w:t xml:space="preserve">Câu 2: </w:t>
      </w:r>
      <w:r>
        <w:rPr>
          <w:b w:val="0"/>
        </w:rPr>
        <w:t>Giải thích khái niệm "phản ánh tâm lý" theo quan điểm của chủ nghĩa duy vật biện chứng. Những đặc điểm nào khiến phản ánh tâm lý khác biệt so với các loại phản ánh khác?</w:t>
      </w:r>
      <w:r>
        <w:rPr>
          <w:b/>
        </w:rPr>
        <w:t xml:space="preserve"> (1.5 điểm)</w:t>
      </w:r>
    </w:p>
    <w:p>
      <w:r>
        <w:rPr>
          <w:b/>
        </w:rPr>
        <w:t xml:space="preserve">Trả lời: </w:t>
      </w:r>
    </w:p>
    <w:p>
      <w:r>
        <w:t>Giải thích khái niệm "phản ánh tâm lý" theo quan điểm của chủ nghĩa duy vật biện chứng: "Phản  ánh tâm lí là một phản  ánh đặc biệt: Đó là sự tác động của hiện thực khách quan vào hệ thần kinh, vào não bộ con người – tổ chức cao nhất của vật chất. Phản ánh tâm lí tạo ra “hình ảnh tâm lí” (bản sao chép) về thế giới."</w:t>
        <w:br/>
        <w:br/>
        <w:t>Những đặc điểm khiến phản ánh tâm lý khác biệt so với các loại phản ánh khác là: "Hình ảnh tâm lí mang tính sinh động và sáng tạo. VD: hình ảnh TL về một cuốn sách trong đầu một người biết chữ khác xa về chất với hình ảnh vật lí vật chất ở trong gương là hình ảnh “chết cứng”. Hình ảnh TL mang tính chủ thể, chịu ảnh hưởng của chủ thể và phụ thuộc vào chủ thể. Nghĩa là con người phản ánh TG bằng hình ảnh tâm lí thông qua “lăng kính chủ quan” của mình. Tính chủ thể này thể hiện ở chỗ:"</w:t>
        <w:br/>
        <w:br/>
        <w:t xml:space="preserve">Trích từ đoạn: “- Có ý nghĩa  thực tiễn đối với nhiều  lĩnh vực của đời sống.  </w:t>
        <w:br/>
        <w:t xml:space="preserve">II. BẢN  CHẤT,  CHỨC  NĂNG,  PHÂN  LOẠI  CÁC  HIỆN  TƯỢNG </w:t>
        <w:br/>
        <w:t xml:space="preserve">TÂM LÝ:  </w:t>
        <w:br/>
        <w:t>1. Bản chất của tâm lí</w:t>
        <w:br/>
        <w:t xml:space="preserve">Tài liệu Tâm  lý học đại cương  </w:t>
        <w:br/>
        <w:t xml:space="preserve">- 2 -  </w:t>
        <w:br/>
        <w:t xml:space="preserve"> Chủ nghĩa duy vật biện chứng khẳng định rằng: tâm lí người là sự </w:t>
        <w:br/>
        <w:t xml:space="preserve">phản ánh hiện thực khách quan vào não người thông qua chủ thể, tâm lí </w:t>
        <w:br/>
        <w:t xml:space="preserve">người mang bản chất xã hội và có tính lịch sử.  </w:t>
        <w:br/>
        <w:t xml:space="preserve">a) Sự phản  ánh hiện thực  khách  quan  vào não người  thông  qua chủ </w:t>
        <w:br/>
        <w:t xml:space="preserve">thể. </w:t>
        <w:br/>
        <w:t xml:space="preserve">- TL người  là sự phản  ánh hiện thực khách  quan  vào não con người  </w:t>
        <w:br/>
        <w:t xml:space="preserve">thông  qua “lăng  kính chủ quan”.  </w:t>
        <w:br/>
        <w:t xml:space="preserve">Phản  ánh là thuộc  tính chung  của mọi sự vật, hiện tượng  đang  vận </w:t>
        <w:br/>
        <w:t xml:space="preserve">động.  </w:t>
        <w:br/>
        <w:t xml:space="preserve">Phản  ánh là  sự tác động qua  lại giữa các loại  vật chất,  kết quả  là để lại </w:t>
        <w:br/>
        <w:t xml:space="preserve">dấu vết (hình  ảnh) tác động  ở cả hai hệ thống  tác động  và chịu sự tác động.  </w:t>
        <w:br/>
        <w:t xml:space="preserve">VD: nước chảy, đá mòn; viên phấn viết lên bảng đen để lại vết phấn </w:t>
        <w:br/>
        <w:t xml:space="preserve">trên bảng và ngược lại bảng làm mòn viên phấn, để lại vết trên viên phấn </w:t>
        <w:br/>
        <w:t xml:space="preserve">(phản ánh cơ học); cây cối hướng về ánh sáng …  </w:t>
        <w:br/>
        <w:t xml:space="preserve">Phản ánh diễn ra từ đơn giản đến phức tạp và có sự chuyển hoá lẫn </w:t>
        <w:br/>
        <w:t xml:space="preserve">nhau: từ phản ánh cơ, lí, hoá đến phản ánh sinh vật và phản ánh XH, trong </w:t>
        <w:br/>
        <w:t xml:space="preserve">đó có phản ánh tâm lí.  </w:t>
        <w:br/>
        <w:t xml:space="preserve">Phản  ánh tâm lí là một phản  ánh đặc biệt: </w:t>
        <w:br/>
        <w:t xml:space="preserve">+ Đó là sự tác động của hiện thực khách quan vào hệ thần kinh, vào </w:t>
        <w:br/>
        <w:t xml:space="preserve">não bộ con người – tổ chức cao nhất của vật chất.  </w:t>
        <w:br/>
        <w:t xml:space="preserve">+ Phản ánh tâm lí tạo ra “hình ảnh tâm lí” (bản sao chép) về thế giới. </w:t>
        <w:br/>
        <w:t xml:space="preserve">Hình ảnh tâm lí là kết quả của quá trình phản ánh TG khách quan vào não </w:t>
        <w:br/>
        <w:t xml:space="preserve">bộ. Song hình ảnh tâm lí khác về chất so với các hình ảnh cơ lí hoá sinh vật  </w:t>
        <w:br/>
        <w:t xml:space="preserve">ở chỗ:  </w:t>
        <w:br/>
        <w:t xml:space="preserve">* Hình ảnh tâm lí mang tính sinh động và sáng tạo . VD: hình ảnh TL </w:t>
        <w:br/>
        <w:t xml:space="preserve">về một cuốn sách trong đầu một người biết chữ khác  xa về chất với hình ảnh </w:t>
        <w:br/>
        <w:t xml:space="preserve">vật lí vật chất ở trong gương là hình ảnh “chết cứng”.  </w:t>
        <w:br/>
        <w:t xml:space="preserve">* Hình ảnh TL mang tính chủ thể , chịu ảnh hưởng của chủ thể và phụ </w:t>
        <w:br/>
        <w:t xml:space="preserve">thuộc vào chủ thể. Nghĩa là con người phản ánh TG bằng hình ảnh tâm lí </w:t>
        <w:br/>
        <w:t>thông qua “lăng kính chủ quan” của mình. Tính chủ thể này thể hiện ở chỗ:”</w:t>
      </w:r>
    </w:p>
    <w:p>
      <w:pPr>
        <w:pStyle w:val="Heading2"/>
      </w:pPr>
      <w:r>
        <w:t>Cấp độ 3 - Áp dụng</w:t>
      </w:r>
    </w:p>
    <w:p>
      <w:r>
        <w:rPr>
          <w:b/>
        </w:rPr>
        <w:t xml:space="preserve">Câu 3: </w:t>
      </w:r>
      <w:r>
        <w:rPr>
          <w:b w:val="0"/>
        </w:rPr>
        <w:t>Vận dụng kiến thức về tính chất chủ thể của tâm lý người, bạn hãy minh họa một tình huống trong đời sống hàng ngày mà cùng một sự kiện nhưng được các cá nhân khác nhau nhận định và thể hiện theo những cách khác nhau. Hãy giải thích lý do cho những sự khác biệt đó.</w:t>
      </w:r>
      <w:r>
        <w:rPr>
          <w:b/>
        </w:rPr>
        <w:t xml:space="preserve"> (2.0 điểm)</w:t>
      </w:r>
    </w:p>
    <w:p>
      <w:r>
        <w:rPr>
          <w:b/>
        </w:rPr>
        <w:t xml:space="preserve">Trả lời: </w:t>
      </w:r>
    </w:p>
    <w:p>
      <w:r>
        <w:t>Một tình huống trong đời sống hàng ngày có thể minh họa cho tính chất chủ thể của tâm lý người là việc tổ chức một buổi tiệc sinh nhật. Cùng một sự kiện là buổi tiệc sinh nhật, nhưng các cá nhân khác nhau có thể nhận định và thể hiện theo những cách khác nhau.</w:t>
        <w:br/>
        <w:br/>
        <w:t>Ví dụ, một người bạn có thể cảm thấy rất vui vẻ và hào hứng khi tham gia buổi tiệc, họ có thể thể hiện sự phấn khởi qua việc cười nói, tham gia các trò chơi và chúc mừng sinh nhật một cách nhiệt tình. Ngược lại, một người khác có thể cảm thấy không thoải mái hoặc thậm chí buồn chán, họ có thể chỉ ngồi im lặng, không tham gia vào các hoạt động và thể hiện sự không hài lòng.</w:t>
        <w:br/>
        <w:br/>
        <w:t xml:space="preserve">Lý do cho những sự khác biệt này có thể được giải thích qua tính chủ thể của tâm lý người. Như đã nêu trong đoạn văn, “Cùng nhận sự tác động của TG về cùng một hiện thực KQ nhưng những chủ thể khác nhau cho ta những hình ảnh TL với những mức độ và sắc thái khác nhau.” Điều này có nghĩa là mỗi cá nhân sẽ phản ánh sự kiện này qua “lăng kính chủ quan” của mình, dựa trên những trải nghiệm, cảm xúc và trạng thái tâm lý riêng của họ tại thời điểm đó. </w:t>
        <w:br/>
        <w:br/>
        <w:t>Hơn nữa, “Cũng có khi cùng một hiện thực KQ tác động đến một chủ thể duy nhất nhưng vào thời điểm khác nhau, hoàn cảnh khác nhau, với trạng thái cơ thể, tinh thần khác nhau sẽ cho ta thấy mức độ biểu hiện và các sắc thái TL khác nhau ở chủ thể ấy.” Điều này cho thấy rằng ngay cả một cá nhân cũng có thể có những phản ứng khác nhau đối với cùng một sự kiện tùy thuộc vào hoàn cảnh và trạng thái tâm lý của họ tại thời điểm đó.</w:t>
        <w:br/>
        <w:br/>
        <w:t xml:space="preserve">Trích từ đoạn: “về một cuốn sách trong đầu một người biết chữ khác  xa về chất với hình ảnh </w:t>
        <w:br/>
        <w:t xml:space="preserve">vật lí vật chất ở trong gương là hình ảnh “chết cứng”.  </w:t>
        <w:br/>
        <w:t xml:space="preserve">* Hình ảnh TL mang tính chủ thể , chịu ảnh hưởng của chủ thể và phụ </w:t>
        <w:br/>
        <w:t xml:space="preserve">thuộc vào chủ thể. Nghĩa là con người phản ánh TG bằng hình ảnh tâm lí </w:t>
        <w:br/>
        <w:t xml:space="preserve">thông qua “lăng kính chủ quan” của mình. Tính chủ thể này thể hiện ở chỗ:  </w:t>
        <w:br/>
        <w:t xml:space="preserve">· Cùng nhận sự tác động của TG về cùng một hiện thực KQ nhưng </w:t>
        <w:br/>
        <w:t xml:space="preserve">những chủ thể khác nhau cho ta những hình ảnh TL với những mức  độ và </w:t>
        <w:br/>
        <w:t xml:space="preserve">sắc thái khác nhau.  </w:t>
        <w:br/>
        <w:t xml:space="preserve">· Cũng có khi cùng một hiện thực KQ tác động đến một chủ thể duy </w:t>
        <w:br/>
        <w:t xml:space="preserve">nhất nhưng vào thời điểm  khác  nhau,  hoàn cảnh khác nhau, với trạng thái cơ </w:t>
        <w:br/>
        <w:t xml:space="preserve">thể, tinh thần khác nhau sẽ cho ta thấy mức độ biểu hiện và các sắc thái TL </w:t>
        <w:br/>
        <w:t xml:space="preserve">khác nhau ở chủ thể ấy.  </w:t>
        <w:br/>
        <w:t>Kết luận  thực  tiễn:</w:t>
        <w:br/>
        <w:t xml:space="preserve">Tài liệu Tâm  lý học đại cương  </w:t>
        <w:br/>
        <w:t xml:space="preserve">- 3 -  </w:t>
        <w:br/>
        <w:t xml:space="preserve"> + TL có nguồn  gốc là TGKQ,  vì thế khi nghiên  cứu cũng  như khi hình </w:t>
        <w:br/>
        <w:t xml:space="preserve">thành, cải tạo TL người phải nghiên cứu hoàn cảnh trong đó con người sống </w:t>
        <w:br/>
        <w:t xml:space="preserve">và hoạt động.  </w:t>
        <w:br/>
        <w:t xml:space="preserve">+ TL người  mang tính chủ  thể, vì thế trong  dạy học giáo dục cũng  như </w:t>
        <w:br/>
        <w:t xml:space="preserve">trong quan hệ ứng xử phải chú ý nguyên tắc sát đối tượng, chú ý đến cái </w:t>
        <w:br/>
        <w:t xml:space="preserve">riêng trong TL mỗi người.  </w:t>
        <w:br/>
        <w:t xml:space="preserve">+ TL là sản phẩm của hoạt động và giao tiếp, vì thế phải tổ chức hoạt </w:t>
        <w:br/>
        <w:t xml:space="preserve">động và các quan hệ giao tiếp để nghiên cứu hình thành và phát triển tâm lí </w:t>
        <w:br/>
        <w:t xml:space="preserve">người.  </w:t>
        <w:br/>
        <w:t xml:space="preserve">b) Bản chất xã hội – lịch sử của TL người  </w:t>
        <w:br/>
        <w:t xml:space="preserve">TL người là sự phản ánh HTKQ, là chức năng của não, là kinh  </w:t>
        <w:br/>
        <w:t xml:space="preserve">nghiệm XH lịch sử biến thành cái riêng của mỗi người. TL con người khác </w:t>
        <w:br/>
        <w:t xml:space="preserve">xa với TL của các loài động vật cao cấp ở chỗ: TL người có bản chất XH và </w:t>
        <w:br/>
        <w:t xml:space="preserve">mang tính LS.  </w:t>
        <w:br/>
        <w:t xml:space="preserve">Bản chất XH và tính LS của TL người  thể hiện như sau: </w:t>
        <w:br/>
        <w:t xml:space="preserve">+ TL người có nguồn gốc là TGKQ (TN&amp;XH), trong đó nguồn gốc </w:t>
        <w:br/>
        <w:t xml:space="preserve">XH là cái quyết định. Phần XH quyết định TL người thể hiện ở các mối  </w:t>
        <w:br/>
        <w:t xml:space="preserve">quan hệ XH: quan hệ KTXH, quan hệ đạo đức, pháp quyền, quan hệ con </w:t>
        <w:br/>
        <w:t xml:space="preserve">người với con người từ quan hệ gia đình, làng xóm, quê hương, khối phố  </w:t>
        <w:br/>
        <w:t>cho đến các quan hệ nhóm, quan hệ cộng đồng … Bản chất TL người là sự”</w:t>
      </w:r>
    </w:p>
    <w:p>
      <w:pPr>
        <w:pStyle w:val="Heading2"/>
      </w:pPr>
      <w:r>
        <w:t>Cấp độ 4 - Phân tích</w:t>
      </w:r>
    </w:p>
    <w:p>
      <w:r>
        <w:rPr>
          <w:b/>
        </w:rPr>
        <w:t xml:space="preserve">Câu 4: </w:t>
      </w:r>
      <w:r>
        <w:rPr>
          <w:b w:val="0"/>
        </w:rPr>
        <w:t>Phân tích và giải thích vai trò của các mối quan hệ xã hội trong việc hình thành và phát triển tâm lý con người. Làm thế nào các yếu tố này ảnh hưởng đến bản chất và tính lịch sử của tâm lý?</w:t>
      </w:r>
      <w:r>
        <w:rPr>
          <w:b/>
        </w:rPr>
        <w:t xml:space="preserve"> (2.0 điểm)</w:t>
      </w:r>
    </w:p>
    <w:p>
      <w:r>
        <w:rPr>
          <w:b/>
        </w:rPr>
        <w:t xml:space="preserve">Trả lời: </w:t>
      </w:r>
    </w:p>
    <w:p>
      <w:r>
        <w:t xml:space="preserve">Các mối quan hệ xã hội đóng vai trò quan trọng trong việc hình thành và phát triển tâm lý con người. Đoạn văn chỉ ra rằng "TL người có nguồn gốc là TGKQ (TN&amp;XH), trong đó nguồn gốc XH là cái quyết định." Điều này cho thấy rằng các yếu tố xã hội là nền tảng quyết định đến tâm lý của con người. </w:t>
        <w:br/>
        <w:br/>
        <w:t xml:space="preserve">Bản chất tâm lý con người được hình thành từ "các mối quan hệ XH: quan hệ KTXH, quan hệ đạo đức, pháp quyền, quan hệ con người với con người từ quan hệ gia đình, làng xóm, quê hương, khối phố cho đến các quan hệ nhóm, quan hệ cộng đồng." Điều này chứng tỏ rằng tâm lý con người không thể tách rời khỏi các mối quan hệ xã hội mà họ tham gia. Nếu có người "thoát ly khỏi các quan hệ XH, quan hệ con người với nhau thì TL sẽ mất đi bản tính người." </w:t>
        <w:br/>
        <w:br/>
        <w:t>Hơn nữa, tâm lý của mỗi cá nhân là "kết quả của quá trình lĩnh hội, tiếp thu vốn kinh nghiệm XH, nền VHXH thông qua hoạt động và giao tiếp trong đó giáo dục giữ vai trò chủ đạo." Điều này nhấn mạnh rằng các yếu tố xã hội, bao gồm giáo dục và giao tiếp, có ảnh hưởng quyết định đến sự hình thành và phát triển tâm lý.</w:t>
        <w:br/>
        <w:br/>
        <w:t xml:space="preserve">Về tính lịch sử của tâm lý, đoạn văn nêu rõ rằng "TL của mỗi con người hình thành phát triển và biến đổi cùng với sự phát triển của lịch sử cá nhân, lịch sử dân tộc và cộng đồng." Điều này cho thấy rằng tâm lý không chỉ là sản phẩm của các mối quan hệ xã hội hiện tại mà còn chịu sự ảnh hưởng của lịch sử, cả cá nhân và cộng đồng. </w:t>
        <w:br/>
        <w:br/>
        <w:t>Kết luận, các mối quan hệ xã hội không chỉ định hướng cho hoạt động của con người mà còn điều chỉnh và kiểm tra tâm lý của họ, từ đó ảnh hưởng đến bản chất và tính lịch sử của tâm lý.</w:t>
        <w:br/>
        <w:br/>
        <w:t xml:space="preserve">Trích từ đoạn: “Bản chất XH và tính LS của TL người  thể hiện như sau: </w:t>
        <w:br/>
        <w:t xml:space="preserve">+ TL người có nguồn gốc là TGKQ (TN&amp;XH), trong đó nguồn gốc </w:t>
        <w:br/>
        <w:t xml:space="preserve">XH là cái quyết định. Phần XH quyết định TL người thể hiện ở các mối  </w:t>
        <w:br/>
        <w:t xml:space="preserve">quan hệ XH: quan hệ KTXH, quan hệ đạo đức, pháp quyền, quan hệ con </w:t>
        <w:br/>
        <w:t xml:space="preserve">người với con người từ quan hệ gia đình, làng xóm, quê hương, khối phố  </w:t>
        <w:br/>
        <w:t xml:space="preserve">cho đến các quan hệ nhóm, quan hệ cộng đồng … Bản chất TL người là sự </w:t>
        <w:br/>
        <w:t xml:space="preserve">tổng hoà các mối quan hệ XH đó. Trên thực tế, nếu có người thoát ly khỏi </w:t>
        <w:br/>
        <w:t xml:space="preserve">các quan hệ XH, quan hệ con người với nhau thì TL sẽ mất đi bản tính </w:t>
        <w:br/>
        <w:t xml:space="preserve">người.  </w:t>
        <w:br/>
        <w:t xml:space="preserve">+ TL người là sản phẩm của hoạt động giao tiếp của con người trong </w:t>
        <w:br/>
        <w:t xml:space="preserve">các mối quan hệ XH.  </w:t>
        <w:br/>
        <w:t xml:space="preserve">+ TL của mỗi cá nhân là kết quả của quá trình lĩnh hội, tiếp thu vốn </w:t>
        <w:br/>
        <w:t xml:space="preserve">kinh nghiệm  XH, nền VHXH  thông qua  hoạt động và  giao tiếp trong đó giáo </w:t>
        <w:br/>
        <w:t xml:space="preserve">dục giữ vai trò chủ đạo, hoạt động của con người và mối quan hệ giao tiếp </w:t>
        <w:br/>
        <w:t xml:space="preserve">cảu con người trong XH có tính quyết định.  </w:t>
        <w:br/>
        <w:t xml:space="preserve">+ TL của mỗi con người hình thành phát triển và biến đổi cùng với sự </w:t>
        <w:br/>
        <w:t xml:space="preserve">phát triển của lịch sử cá nhân, lịch sử dân tộc và cộng đồng. TL của mỗi con </w:t>
        <w:br/>
        <w:t xml:space="preserve">người chịu sự chế ước bởi lịch sử của cá nhân và của cộng đồng.  </w:t>
        <w:br/>
        <w:t xml:space="preserve">Kết luận : TL người có nguồn gốc XH, vì thế phải nghiên cứu môi </w:t>
        <w:br/>
        <w:t xml:space="preserve">trường XH, nền văn hoá XH, các quan hệ XH trong đó con người sống và </w:t>
        <w:br/>
        <w:t xml:space="preserve">hoạt động. Cần phải tổ chức có hiệu quả hoạt động dạy và học trong giáo  </w:t>
        <w:br/>
        <w:t xml:space="preserve">dục cũng như các hoạt động chủ đạo ở từng giai đoạn, lứa tuổi khác nhau để </w:t>
        <w:br/>
        <w:t xml:space="preserve">hình thành, phát triển TL con người.  </w:t>
        <w:br/>
        <w:t xml:space="preserve">2. Chức  năng  của tâm lí </w:t>
        <w:br/>
        <w:t>+ Định  hướng  cho hoạt động,  về động  cơ, mục đích.</w:t>
        <w:br/>
        <w:t xml:space="preserve">Tài liệu Tâm  lý học đại cương  </w:t>
        <w:br/>
        <w:t xml:space="preserve">- 4 -  </w:t>
        <w:br/>
        <w:t xml:space="preserve"> + Điều  khiển,  kiểm  tra hoạt động  bằng  chương  trình,  kế hoạch, </w:t>
        <w:br/>
        <w:t xml:space="preserve">phương pháp, phương thức tiến hành.  </w:t>
        <w:br/>
        <w:t xml:space="preserve">+ Điều  chỉnh  hoạt động  cho phù hợp với mục tiêu đã xác định,  phù </w:t>
        <w:br/>
        <w:t xml:space="preserve">hợp với điều kiện và hoàn cảnh thực tế.  </w:t>
        <w:br/>
        <w:t xml:space="preserve">3. Phân  loại các hiện tượng  tâm lý: </w:t>
        <w:br/>
        <w:t xml:space="preserve">a) Các quá trình  tâm lý: là những  hiện tượng  tâm lý  diễn ra trong </w:t>
        <w:br/>
        <w:t>thời gian tương đối ngắn, có mở đầu, diễn biến và kết thúc rõ ràng.”</w:t>
      </w:r>
    </w:p>
    <w:p>
      <w:pPr>
        <w:pStyle w:val="Heading2"/>
      </w:pPr>
      <w:r>
        <w:t>Cấp độ 5 - Đánh giá</w:t>
      </w:r>
    </w:p>
    <w:p>
      <w:r>
        <w:rPr>
          <w:b/>
        </w:rPr>
        <w:t xml:space="preserve">Câu 5: </w:t>
      </w:r>
      <w:r>
        <w:rPr>
          <w:b w:val="0"/>
        </w:rPr>
        <w:t>Đánh giá hiệu quả của phương pháp quan sát trong nghiên cứu tâm lý học. Bạn có thể chỉ ra những mặt mạnh và mặt yếu của phương pháp này, đồng thời đưa ra các biện pháp để cải thiện nó?</w:t>
      </w:r>
      <w:r>
        <w:rPr>
          <w:b/>
        </w:rPr>
        <w:t xml:space="preserve"> (2.0 điểm)</w:t>
      </w:r>
    </w:p>
    <w:p>
      <w:r>
        <w:rPr>
          <w:b/>
        </w:rPr>
        <w:t xml:space="preserve">Trả lời: </w:t>
      </w:r>
    </w:p>
    <w:p>
      <w:r>
        <w:t>Phương pháp quan sát trong nghiên cứu tâm lý học có những mặt mạnh và mặt yếu như sau:</w:t>
        <w:br/>
        <w:br/>
        <w:t>Mặt mạnh:</w:t>
        <w:br/>
        <w:t>- Phương pháp quan sát cho phép chúng ta thu thập được các tài liệu cụ thể, khách quan trong các điều kiện tự nhiên của con người, do đó nó có nhiều ưu điểm.</w:t>
        <w:br/>
        <w:br/>
        <w:t>Mặt yếu:</w:t>
        <w:br/>
        <w:t>- Bên cạnh các ưu điểm nó cũng có những hạn chế sau: mất thời gian, tốn nhiều công sức.</w:t>
        <w:br/>
        <w:br/>
        <w:t>Để cải thiện phương pháp quan sát, có thể áp dụng các biện pháp như:</w:t>
        <w:br/>
        <w:t>- Tối ưu hóa quy trình quan sát để giảm thiểu thời gian và công sức cần thiết.</w:t>
        <w:br/>
        <w:t>- Sử dụng công nghệ hỗ trợ như camera hoặc phần mềm phân tích để thu thập và phân tích dữ liệu một cách hiệu quả hơn.</w:t>
        <w:br/>
        <w:br/>
        <w:t xml:space="preserve">Trích từ đoạn: “phương pháp, phương thức tiến hành.  </w:t>
        <w:br/>
        <w:t xml:space="preserve">+ Điều  chỉnh  hoạt động  cho phù hợp với mục tiêu đã xác định,  phù </w:t>
        <w:br/>
        <w:t xml:space="preserve">hợp với điều kiện và hoàn cảnh thực tế.  </w:t>
        <w:br/>
        <w:t xml:space="preserve">3. Phân  loại các hiện tượng  tâm lý: </w:t>
        <w:br/>
        <w:t xml:space="preserve">a) Các quá trình  tâm lý: là những  hiện tượng  tâm lý  diễn ra trong </w:t>
        <w:br/>
        <w:t xml:space="preserve">thời gian tương đối ngắn, có mở đầu, diễn biến và kết thúc rõ ràng.  </w:t>
        <w:br/>
        <w:t xml:space="preserve">Có 3 loại quá trình  tâm lý: </w:t>
        <w:br/>
        <w:t xml:space="preserve">+ Quá trình  nhận  thức:  giúp ta nhận  biết sự vật hiện tượng.  </w:t>
        <w:br/>
        <w:t xml:space="preserve">+ Quá trình  xúc cảm: giúp  ta tỏ thái độ với sự vật hiện tượng.  </w:t>
        <w:br/>
        <w:t xml:space="preserve">+ Quá trình  ý chí: giúp ta nổ lực cố gắng  đạt mục đích đã đề ra. </w:t>
        <w:br/>
        <w:t xml:space="preserve">b) Các trạng thái tâm  lý: là những hiện tượng tâm lý diễn ra trong  </w:t>
        <w:br/>
        <w:t xml:space="preserve">thời gian tương đối dài, việc mở đầu, diễn biến và kết thúc không rõ ràng.  </w:t>
        <w:br/>
        <w:t xml:space="preserve">c) Các thuộc tính tâm lý : là những hiện tượng tâm lý mang tính ổn  </w:t>
        <w:br/>
        <w:t xml:space="preserve">định, khó hình thành, khó mất đi và đặc trưng cho nhân cách.  </w:t>
        <w:br/>
        <w:t xml:space="preserve">Ngoài ra, còn một số cách phân loại khác như: Các hiện tượng TL có  </w:t>
        <w:br/>
        <w:t xml:space="preserve">ý thức và TL mang tính vô thức, TL tiềm  tàng và TL sống động, TL cá nhân </w:t>
        <w:br/>
        <w:t xml:space="preserve">và TL XH…  </w:t>
        <w:br/>
        <w:t xml:space="preserve">III. PHƯƠNG  PHÁP  NGHIÊN  CỨU  CỦA  TÂM  LÝ HỌC  </w:t>
        <w:br/>
        <w:t xml:space="preserve">1. Phương  pháp  quan  sát: </w:t>
        <w:br/>
        <w:t xml:space="preserve">Quan sát được dùng trong nhiều khoa học, trong đó có tâm lý học. </w:t>
        <w:br/>
        <w:t xml:space="preserve">Phương pháp quan sát cho phép chúng ta thu thập được các tài liệu cụ thể, </w:t>
        <w:br/>
        <w:t xml:space="preserve">khách quan trong các điều kiện tự nhiên của con người, do đó nó có nhiều  </w:t>
        <w:br/>
        <w:t xml:space="preserve">ưu điểm. Bên cạnh các ưu điểm nó cũng có những hạn chế sau: mất thời </w:t>
        <w:br/>
        <w:t xml:space="preserve">gian, tốn nhiều công sức…  </w:t>
        <w:br/>
        <w:t xml:space="preserve">Trong  tâm lý học,  có thể sử dụng  hai hình thức quan  sát sau: </w:t>
        <w:br/>
        <w:t xml:space="preserve">+ Quan sát khách quan: là sự tri giác có mục đích, có kế hoạch hoạt </w:t>
        <w:br/>
        <w:t xml:space="preserve">động của con người trong những điều kiện bình thường của họ.  </w:t>
        <w:br/>
        <w:t xml:space="preserve">+ Tự quan  sát: là tự thể nghiệm,  tự mô tả diễn biến tâm lý của bản </w:t>
        <w:br/>
        <w:t xml:space="preserve">thân.   </w:t>
        <w:br/>
        <w:t xml:space="preserve">2. Phương  pháp  thực  nghiệm:  </w:t>
        <w:br/>
        <w:t xml:space="preserve">Đây là phương  pháp  có nhiều  hiệu quả trong  nghiên  cứu tâm lý. </w:t>
        <w:br/>
        <w:t xml:space="preserve">- Thực  nghiệm  là quá trình  tác động  vào đối tượng  một cách chủ </w:t>
        <w:br/>
        <w:t xml:space="preserve">động, trong những điều kiện đã được khống chế, để gây ra ở đối tượng </w:t>
        <w:br/>
        <w:t>những biểu hiện về quan hệ nhân quả, tính quy luật, cơ cấu, cơ chế của”</w:t>
      </w:r>
    </w:p>
    <w:p>
      <w:pPr>
        <w:pStyle w:val="Heading2"/>
      </w:pPr>
      <w:r>
        <w:t>Cấp độ 6 - Sáng tạo</w:t>
      </w:r>
    </w:p>
    <w:p>
      <w:r>
        <w:rPr>
          <w:b/>
        </w:rPr>
        <w:t xml:space="preserve">Câu 6: </w:t>
      </w:r>
      <w:r>
        <w:rPr>
          <w:b w:val="0"/>
        </w:rPr>
        <w:t>Thiết kế một nghiên cứu sử dụng phương pháp thực nghiệm để kiểm tra mối quan hệ giữa cảm xúc và hành vi trong một tình huống cụ thể. Bạn sẽ xây dựng kế hoạch như thế nào để đảm bảo tính khách quan và có thể lặp lại của nghiên cứu?</w:t>
      </w:r>
      <w:r>
        <w:rPr>
          <w:b/>
        </w:rPr>
        <w:t xml:space="preserve"> (1.5 điểm)</w:t>
      </w:r>
    </w:p>
    <w:p>
      <w:r>
        <w:rPr>
          <w:b/>
        </w:rPr>
        <w:t xml:space="preserve">Trả lời: </w:t>
      </w:r>
    </w:p>
    <w:p>
      <w:r>
        <w:t>Để thiết kế một nghiên cứu sử dụng phương pháp thực nghiệm nhằm kiểm tra mối quan hệ giữa cảm xúc và hành vi trong một tình huống cụ thể, tôi sẽ xây dựng kế hoạch như sau:</w:t>
        <w:br/>
        <w:br/>
        <w:t>1. Xác định đối tượng nghiên cứu: Chọn một nhóm người tham gia đủ tiêu biểu để đảm bảo tính đại diện cho quần thể mà nghiên cứu hướng tới.</w:t>
        <w:br/>
        <w:br/>
        <w:t>2. Lựa chọn tình huống cụ thể: Tạo ra một tình huống có thể kích thích cảm xúc rõ ràng, ví dụ như một tình huống gây căng thẳng hoặc vui vẻ.</w:t>
        <w:br/>
        <w:br/>
        <w:t>3. Thiết lập điều kiện thí nghiệm: Theo “phương pháp thực nghiệm”, tôi sẽ “tác động vào đối tượng một cách chủ động, trong những điều kiện đã được khống chế, để gây ra ở đối tượng những biểu hiện về quan hệ nhân quả, tính quy luật, cơ cấu, cơ chế của chúng”.</w:t>
        <w:br/>
        <w:br/>
        <w:t>4. Đo lường cảm xúc và hành vi: Sử dụng các công cụ đo lường cảm xúc (như bảng hỏi hoặc thang đo cảm xúc) và quan sát hành vi của người tham gia trong tình huống đã tạo ra.</w:t>
        <w:br/>
        <w:br/>
        <w:t>5. Lặp lại thí nghiệm: Để đảm bảo tính khách quan và có thể lặp lại của nghiên cứu, tôi sẽ “có thể lặp đi lặp lại nhiều lần và đo đạc, định lượng, định tính một cách khách quan các hiện tượng cần nghiên cứu”.</w:t>
        <w:br/>
        <w:br/>
        <w:t>6. Phân tích dữ liệu: Sau khi thu thập dữ liệu, tiến hành phân tích để xác định mối quan hệ giữa cảm xúc và hành vi.</w:t>
        <w:br/>
        <w:br/>
        <w:t>Bằng cách thực hiện các bước trên, nghiên cứu sẽ có tính khách quan và có thể lặp lại, phù hợp với yêu cầu của phương pháp thực nghiệm.</w:t>
        <w:br/>
        <w:br/>
        <w:t xml:space="preserve">Trích từ đoạn: “+ Tự quan  sát: là tự thể nghiệm,  tự mô tả diễn biến tâm lý của bản </w:t>
        <w:br/>
        <w:t xml:space="preserve">thân.   </w:t>
        <w:br/>
        <w:t xml:space="preserve">2. Phương  pháp  thực  nghiệm:  </w:t>
        <w:br/>
        <w:t xml:space="preserve">Đây là phương  pháp  có nhiều  hiệu quả trong  nghiên  cứu tâm lý. </w:t>
        <w:br/>
        <w:t xml:space="preserve">- Thực  nghiệm  là quá trình  tác động  vào đối tượng  một cách chủ </w:t>
        <w:br/>
        <w:t xml:space="preserve">động, trong những điều kiện đã được khống chế, để gây ra ở đối tượng </w:t>
        <w:br/>
        <w:t xml:space="preserve">những biểu hiện về quan hệ nhân quả, tính quy luật, cơ cấu, cơ chế của </w:t>
        <w:br/>
        <w:t xml:space="preserve">chúng, có thể lặp đi lặp lại nhiều lần và đo đạc, định lượng, định tính một </w:t>
        <w:br/>
        <w:t>cách khách quan các hiện tượng cần nghiên cứu.</w:t>
        <w:br/>
        <w:t xml:space="preserve">Tài liệu Tâm  lý học đại cương  </w:t>
        <w:br/>
        <w:t xml:space="preserve">- 5 -  </w:t>
        <w:br/>
        <w:t xml:space="preserve"> - Người ta thường nói tới hai loại thực nghiệm cơ bản là thực nghiệm </w:t>
        <w:br/>
        <w:t xml:space="preserve">trong phòng thí nghiệm và thực nghiệm tự nhiên.  </w:t>
        <w:br/>
        <w:t xml:space="preserve">3. Phương  pháp  trắc nghiệm  (Test)  </w:t>
        <w:br/>
        <w:t xml:space="preserve">+ Test là một phép thử để "đo lường" tâm lý đã được chuẩn hoá trên </w:t>
        <w:br/>
        <w:t xml:space="preserve">một số lượng người đủ tiêu biểu.  </w:t>
        <w:br/>
        <w:t xml:space="preserve">+ Ưu  điểm:  </w:t>
        <w:br/>
        <w:t xml:space="preserve">-Test có khả năng làm cho hiện tượng tâm lý cần đo được trực tiếp  </w:t>
        <w:br/>
        <w:t xml:space="preserve">bộc lộ qua hành động giải bài tập test.  </w:t>
        <w:br/>
        <w:t xml:space="preserve">-Có khả năng tiến hành nhanh, tương đối đơn giản bằng giấy, bút, </w:t>
        <w:br/>
        <w:t xml:space="preserve">tranh vẽ…  </w:t>
        <w:br/>
        <w:t xml:space="preserve">-Có khả năng  lượng  hoá, chuẩn hoá  chỉ tiêu tâm lý cần đo. </w:t>
        <w:br/>
        <w:t xml:space="preserve">+ Hạn chế: </w:t>
        <w:br/>
        <w:t xml:space="preserve">Khó soạn thảo một bộ test đảm bảo tính chuẩn hoá. Test chủ yếu cho </w:t>
        <w:br/>
        <w:t xml:space="preserve">ta kết quả,  ít bộc lộ quá trình suy  nghĩ của  nghiệm  thể để  đi đến kết quả. Cần </w:t>
        <w:br/>
        <w:t xml:space="preserve">sử dụng phương pháp test như là một trong các cách chẩn đoán tâm lý con </w:t>
        <w:br/>
        <w:t xml:space="preserve">người ở một thời điểm nhất định.  </w:t>
        <w:br/>
        <w:t xml:space="preserve">4. Phương  pháp  điều tra </w:t>
        <w:br/>
        <w:t xml:space="preserve">Là phương pháp dùng một số câu hỏi nhất loạt đặt ra cho một số lớn </w:t>
        <w:br/>
        <w:t xml:space="preserve">đối tượng nghiên cứu nhằm thu thập ý kiến chủ quan của họ về một vấn đề </w:t>
        <w:br/>
        <w:t xml:space="preserve">nào đó. Có thể trả lời viết (thường là như ậy), nhưng cũng có thể trả lời </w:t>
        <w:br/>
        <w:t xml:space="preserve">miệng và có người ghi lại. Có thể điều tra thăm dò chung hoặc điều tra </w:t>
        <w:br/>
        <w:t xml:space="preserve">chuyên đề để đi sâu vào một số khía cạnh…  </w:t>
        <w:br/>
        <w:t xml:space="preserve">5. Phương  pháp  đàm  thoại:  </w:t>
        <w:br/>
        <w:t xml:space="preserve">Đó là phương pháp đặt câu hỏi cho đối tượng và dựa vào câu trả của </w:t>
        <w:br/>
        <w:t xml:space="preserve">họ để trao đổi nhằm thu thập thêm thông tin về vấn đề cần nghiên cứu.  </w:t>
        <w:br/>
        <w:t>6. Phương  pháp  phân  tích sản phẩm  hoạt  động”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