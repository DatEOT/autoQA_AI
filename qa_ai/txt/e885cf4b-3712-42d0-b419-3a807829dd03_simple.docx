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của con người ảnh hưởng đến việc phản ánh thế giới khách quan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quá trình nhận thức, quá trình xúc cảm và quá trình ý chí. (2.00 điểm)</w:t>
      </w:r>
    </w:p>
    <w:p>
      <w:r>
        <w:t>Câu 5: Đánh giá hiệu quả của phương pháp tự quan sát trong việc nghiên cứu tâm lý cá nhân và nêu rõ lý do cho ý kiến của bạn. (2.00 điểm)</w:t>
      </w:r>
    </w:p>
    <w:p>
      <w:r>
        <w:t>Câu 6: Đề xuất một phương pháp mới để cải thiện quy trình soạn thảo bộ test tâm lý, kết hợp các ưu điểm và hạn chế đã nêu trong đoạn văn.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