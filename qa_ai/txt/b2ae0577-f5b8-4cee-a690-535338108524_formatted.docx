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của tâm lý học theo đoạn văn đã cho và liệt kê các nhiệm vụ chính của tâm lý học.</w:t>
      </w:r>
      <w:r>
        <w:rPr>
          <w:b/>
        </w:rPr>
        <w:t xml:space="preserve"> (1.0 điểm)</w:t>
      </w:r>
    </w:p>
    <w:p>
      <w:r>
        <w:rPr>
          <w:b/>
        </w:rPr>
        <w:t xml:space="preserve">Trả lời: </w:t>
      </w:r>
    </w:p>
    <w:p>
      <w:r>
        <w:t xml:space="preserve">Tâm lý học là "khoa học nghiên cứu về các hiện tượng tâm lí của con người". </w:t>
        <w:br/>
        <w:br/>
        <w:t xml:space="preserve">Các nhiệm vụ chính của tâm lý học bao gồm: </w:t>
        <w:br/>
        <w:t>- "Nghiên cứu bản chất của hoạt động tâm lý cả về mặt số lượng và chất lượng."</w:t>
        <w:br/>
        <w:t>- "Phát hiện các quy luật hình thành, phát triển tâm lý."</w:t>
        <w:br/>
        <w:t>- "Tìm ra cơ chế của các hiện tượng tâm lý."</w:t>
        <w:br/>
        <w:br/>
        <w:t>Trích từ đoạn: “Không có trích dẫn phù hợp được tìm thấy trong đoạn văn.”</w:t>
      </w:r>
    </w:p>
    <w:p>
      <w:pPr>
        <w:pStyle w:val="Heading2"/>
      </w:pPr>
      <w:r>
        <w:t>Cấp độ 2 - Hiểu</w:t>
      </w:r>
    </w:p>
    <w:p>
      <w:r>
        <w:rPr>
          <w:b/>
        </w:rPr>
        <w:t xml:space="preserve">Câu 2: </w:t>
      </w:r>
      <w:r>
        <w:rPr>
          <w:b w:val="0"/>
        </w:rPr>
        <w:t>1. Câu hỏi: Hãy giải thích khái niệm "phản ánh tâm lý" trong đoạn văn, đồng thời chỉ ra sự khác biệt giữa hình ảnh tâm lý và hình ảnh vật lý.</w:t>
      </w:r>
      <w:r>
        <w:rPr>
          <w:b/>
        </w:rPr>
        <w:t xml:space="preserve"> (1.5 điểm)</w:t>
      </w:r>
    </w:p>
    <w:p>
      <w:r>
        <w:rPr>
          <w:b/>
        </w:rPr>
        <w:t xml:space="preserve">Trả lời: </w:t>
      </w:r>
    </w:p>
    <w:p>
      <w:r>
        <w:t xml:space="preserve">Phản ánh tâm lý là “sự tác động của hiện thực khách quan vào hệ thần kinh, vào não bộ con người”. </w:t>
        <w:br/>
        <w:br/>
        <w:t>Hình ảnh tâm lý “mang tính sinh động và sáng tạo” khác với hình ảnh vật lý ở chỗ hình ảnh vật lý là “hình ảnh ‘chết cứng’”.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nêu ra và minh họa cách mà tính chủ thể trong tâm lý người có thể ảnh hưởng đến việc nhận thức và phản ánh một hiện thực khách quan trong cuộc sống hàng ngày.</w:t>
      </w:r>
      <w:r>
        <w:rPr>
          <w:b/>
        </w:rPr>
        <w:t xml:space="preserve"> (2.0 điểm)</w:t>
      </w:r>
    </w:p>
    <w:p>
      <w:r>
        <w:rPr>
          <w:b/>
        </w:rPr>
        <w:t xml:space="preserve">Trả lời: </w:t>
      </w:r>
    </w:p>
    <w:p>
      <w:r>
        <w:t xml:space="preserve">Tính chủ thể trong tâm lý người ảnh hưởng đến việc nhận thức và phản ánh hiện thực khách quan qua việc “cùng nhận sự tác động của TG về cùng một hiện thực KQ nhưng những chủ thể khác nhau cho ta những hình ảnh TL với những mức độ và sắc thái khác nhau.” </w:t>
        <w:br/>
        <w:br/>
        <w:t>Trích từ đoạn: “Cùng nhận sự tác động của TG về cùng một hiện thực KQ nhưng những chủ thể khác nhau cho ta những hình ảnh TL với những mức độ và sắc thái khác nhau.”</w:t>
      </w:r>
    </w:p>
    <w:p>
      <w:pPr>
        <w:pStyle w:val="Heading2"/>
      </w:pPr>
      <w:r>
        <w:t>Cấp độ 4 - Phân tích</w:t>
      </w:r>
    </w:p>
    <w:p>
      <w:r>
        <w:rPr>
          <w:b/>
        </w:rPr>
        <w:t xml:space="preserve">Câu 4: </w:t>
      </w:r>
      <w:r>
        <w:rPr>
          <w:b w:val="0"/>
        </w:rPr>
        <w:t>1. Phân tích và giải thích mối quan hệ giữa các yếu tố xã hội, lịch sử và giáo dục trong việc hình thành và phát triển tính cách con người, từ đó xác định vai trò của từng yếu tố trong quá trình này.</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 không?</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tâm lý được nêu trong đoạn văn, hãy thiết kế một bộ công cụ nghiên cứu tâm lý tích hợp, bao gồm các phương pháp như thực nghiệm, trắc nghiệm và điều tra, nhằm phát triển một nghiên cứu mới về ảnh hưởng của môi trường sống đến tâm lý của con người. Bạn hãy lập kế hoạch chi tiết cho từng bước trong quá trình thực hiện nghiên cứu này, đồng thời đề xuất cách thức kết hợp các phương pháp để đạt được kết quả tối ưu.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