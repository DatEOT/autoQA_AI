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1 - Nhớ</w:t>
        <w:br/>
        <w:t>- Đoạn văn 4: Cấp độ 1 - Nhớ</w:t>
        <w:br/>
        <w:t>- Đoạn văn 5: Cấp độ 2 - Hiểu</w:t>
        <w:br/>
        <w:t>- Đoạn văn 6: Cấp độ 2 - Hiểu</w:t>
        <w:br/>
        <w:t>- Đoạn văn 7: Cấp độ 2 - Hiểu</w:t>
        <w:br/>
        <w:t>- Đoạn văn 8: Cấp độ 2 - Hiểu</w:t>
      </w:r>
    </w:p>
    <w:p>
      <w:pPr>
        <w:pStyle w:val="Heading1"/>
      </w:pPr>
      <w:r>
        <w:t>CÂU HỎI VÀ CÂU TRẢ LỜI:</w:t>
      </w:r>
    </w:p>
    <w:p>
      <w:pPr>
        <w:pStyle w:val="Heading2"/>
      </w:pPr>
      <w:r>
        <w:t>Cấp độ 1 - Nhớ</w:t>
      </w:r>
    </w:p>
    <w:p>
      <w:r>
        <w:rPr>
          <w:b/>
        </w:rPr>
        <w:t xml:space="preserve">Câu 1: </w:t>
      </w:r>
      <w:r>
        <w:rPr>
          <w:b w:val="0"/>
        </w:rPr>
        <w:t>Câu 1: Hãy nêu rõ định nghĩa của tâm lý học theo nội dung trong đoạn 1.</w:t>
      </w:r>
      <w:r>
        <w:rPr>
          <w:b/>
        </w:rPr>
        <w:t xml:space="preserve"> (1.0 điểm)</w:t>
      </w:r>
    </w:p>
    <w:p>
      <w:r>
        <w:rPr>
          <w:b/>
        </w:rPr>
        <w:t xml:space="preserve">Trả lời: </w:t>
      </w:r>
    </w:p>
    <w:p>
      <w:r>
        <w:t xml:space="preserve">Tâm lý học được định nghĩa là "khoa học nghiên cứu về các hiện tượng tâm lí của con người". </w:t>
        <w:br/>
        <w:br/>
        <w:t>Trích từ đoạn: “Khoa học nghiên cứu về các hiện tượng tâm lí của con người gọi là tâm lí học.”</w:t>
      </w:r>
    </w:p>
    <w:p>
      <w:pPr>
        <w:pStyle w:val="Heading2"/>
      </w:pPr>
      <w:r>
        <w:t>Cấp độ 2 - Hiểu</w:t>
      </w:r>
    </w:p>
    <w:p>
      <w:r>
        <w:rPr>
          <w:b/>
        </w:rPr>
        <w:t xml:space="preserve">Câu 2: </w:t>
      </w:r>
      <w:r>
        <w:rPr>
          <w:b w:val="0"/>
        </w:rPr>
        <w:t>Câu 2: Hãy giải thích vai trò của tâm lý trong việc định hướng hoạt động của con người theo nội dung đã trình bày trong đoạn văn.</w:t>
      </w:r>
      <w:r>
        <w:rPr>
          <w:b/>
        </w:rPr>
        <w:t xml:space="preserve"> (9.0 điểm)</w:t>
      </w:r>
    </w:p>
    <w:p>
      <w:r>
        <w:rPr>
          <w:b/>
        </w:rPr>
        <w:t xml:space="preserve">Trả lời: </w:t>
      </w:r>
    </w:p>
    <w:p>
      <w:r>
        <w:t>Tâm lý có vai trò định hướng cho hoạt động của con người thông qua việc xác định động cơ và mục đích. Điều này có nghĩa là tâm lý không chỉ ảnh hưởng đến cách mà con người hành động mà còn giúp họ xác định những gì họ muốn đạt được trong các hoạt động của mình.</w:t>
        <w:br/>
        <w:br/>
        <w:t>Trích từ đoạn: “+ Định hướng cho hoạt động, về động cơ, mục đích.”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