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định nghĩa của tâm lý học theo tài liệu đã cho. (1.0 điểm)</w:t>
      </w:r>
    </w:p>
    <w:p>
      <w:r>
        <w:t>Câu 2: Giải thích vai trò và ý nghĩa của tâm lý học trong việc nghiên cứu các hiện tượng tâm lý của con người. (1.5 điểm)</w:t>
      </w:r>
    </w:p>
    <w:p>
      <w:r>
        <w:t>Câu 3: Hãy minh họa cách mà các quy luật hình thành và phát triển tâm lý có thể được áp dụng trong một chương trình giáo dục nhằm cải thiện hiệu quả học tập của học sinh. (2.0 điểm)</w:t>
      </w:r>
    </w:p>
    <w:p>
      <w:r>
        <w:t>Câu 4: Phân tích và so sánh mối quan hệ giữa các yếu tố trong tâm lý học và triết học, cũng như vai trò của chúng trong việc giải thích các hiện tượng tâm lý của con người. (2.0 điểm)</w:t>
      </w:r>
    </w:p>
    <w:p>
      <w:r>
        <w:t>Câu 5: Đánh giá sự liên kết giữa tâm lý học và triết học cũng như các ngành khoa học tự nhiên trong việc giải thích hiện tượng tâm lý của con người. (2.0 điểm)</w:t>
      </w:r>
    </w:p>
    <w:p>
      <w:r>
        <w:t>Câu 6: Đề xuất một kế hoạch tích hợp các phương pháp nghiên cứu tâm lý học hiện đại nhằm phát triển một chương trình giáo dục tâm lý cho học sinh tại trường học.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