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Pháp Luật Đại Cương</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1 - Nhớ</w:t>
        <w:br/>
        <w:t>- Đoạn văn 5: Cấp độ 1 - Nhớ</w:t>
        <w:br/>
        <w:t>- Đoạn văn 6: Cấp độ 1 - Nhớ</w:t>
        <w:br/>
        <w:t>- Đoạn văn 7: Cấp độ 1 - Nhớ</w:t>
        <w:br/>
        <w:t>- Đoạn văn 8: Cấp độ 1 - Nhớ</w:t>
        <w:br/>
        <w:t>- Đoạn văn 9: Cấp độ 1 - Nhớ</w:t>
        <w:br/>
        <w:t>- Đoạn văn 10: Cấp độ 1 - Nhớ</w:t>
        <w:br/>
        <w:t>- Đoạn văn 11: Cấp độ 1 - Nhớ</w:t>
        <w:br/>
        <w:t>- Đoạn văn 12: Cấp độ 1 - Nhớ</w:t>
        <w:br/>
        <w:t>- Đoạn văn 13: Cấp độ 1 - Nhớ</w:t>
        <w:br/>
        <w:t>- Đoạn văn 14: Cấp độ 1 - Nhớ</w:t>
        <w:br/>
        <w:t>- Đoạn văn 15: Cấp độ 1 - Nhớ</w:t>
        <w:br/>
        <w:t>- Đoạn văn 16: Cấp độ 1 - Nhớ</w:t>
        <w:br/>
        <w:t>- Đoạn văn 17: Cấp độ 2 - Hiểu</w:t>
        <w:br/>
        <w:t>- Đoạn văn 18: Cấp độ 2 - Hiểu</w:t>
        <w:br/>
        <w:t>- Đoạn văn 19: Cấp độ 2 - Hiểu</w:t>
        <w:br/>
        <w:t>- Đoạn văn 20: Cấp độ 2 - Hiểu</w:t>
        <w:br/>
        <w:t>- Đoạn văn 21: Cấp độ 2 - Hiểu</w:t>
        <w:br/>
        <w:t>- Đoạn văn 22: Cấp độ 2 - Hiểu</w:t>
        <w:br/>
        <w:t>- Đoạn văn 23: Cấp độ 2 - Hiểu</w:t>
        <w:br/>
        <w:t>- Đoạn văn 24: Cấp độ 2 - Hiểu</w:t>
        <w:br/>
        <w:t>- Đoạn văn 25: Cấp độ 2 - Hiểu</w:t>
        <w:br/>
        <w:t>- Đoạn văn 26: Cấp độ 2 - Hiểu</w:t>
        <w:br/>
        <w:t>- Đoạn văn 27: Cấp độ 2 - Hiểu</w:t>
        <w:br/>
        <w:t>- Đoạn văn 28: Cấp độ 2 - Hiểu</w:t>
        <w:br/>
        <w:t>- Đoạn văn 29: Cấp độ 2 - Hiểu</w:t>
        <w:br/>
        <w:t>- Đoạn văn 30: Cấp độ 2 - Hiểu</w:t>
        <w:br/>
        <w:t>- Đoạn văn 31: Cấp độ 2 - Hiểu</w:t>
        <w:br/>
        <w:t>- Đoạn văn 32: Cấp độ 2 - Hiểu</w:t>
        <w:br/>
        <w:t>- Đoạn văn 33: Cấp độ 3 - Áp dụng</w:t>
        <w:br/>
        <w:t>- Đoạn văn 34: Cấp độ 3 - Áp dụng</w:t>
        <w:br/>
        <w:t>- Đoạn văn 35: Cấp độ 3 - Áp dụng</w:t>
        <w:br/>
        <w:t>- Đoạn văn 36: Cấp độ 3 - Áp dụng</w:t>
        <w:br/>
        <w:t>- Đoạn văn 37: Cấp độ 3 - Áp dụng</w:t>
        <w:br/>
        <w:t>- Đoạn văn 38: Cấp độ 3 - Áp dụng</w:t>
        <w:br/>
        <w:t>- Đoạn văn 39: Cấp độ 3 - Áp dụng</w:t>
        <w:br/>
        <w:t>- Đoạn văn 40: Cấp độ 3 - Áp dụng</w:t>
        <w:br/>
        <w:t>- Đoạn văn 41: Cấp độ 3 - Áp dụng</w:t>
        <w:br/>
        <w:t>- Đoạn văn 42: Cấp độ 3 - Áp dụng</w:t>
        <w:br/>
        <w:t>- Đoạn văn 43: Cấp độ 3 - Áp dụng</w:t>
        <w:br/>
        <w:t>- Đoạn văn 44: Cấp độ 3 - Áp dụng</w:t>
        <w:br/>
        <w:t>- Đoạn văn 45: Cấp độ 3 - Áp dụng</w:t>
        <w:br/>
        <w:t>- Đoạn văn 46: Cấp độ 3 - Áp dụng</w:t>
        <w:br/>
        <w:t>- Đoạn văn 47: Cấp độ 3 - Áp dụng</w:t>
        <w:br/>
        <w:t>- Đoạn văn 48: Cấp độ 4 - Phân tích</w:t>
        <w:br/>
        <w:t>- Đoạn văn 49: Cấp độ 4 - Phân tích</w:t>
        <w:br/>
        <w:t>- Đoạn văn 50: Cấp độ 4 - Phân tích</w:t>
        <w:br/>
        <w:t>- Đoạn văn 51: Cấp độ 4 - Phân tích</w:t>
        <w:br/>
        <w:t>- Đoạn văn 52: Cấp độ 4 - Phân tích</w:t>
        <w:br/>
        <w:t>- Đoạn văn 53: Cấp độ 4 - Phân tích</w:t>
        <w:br/>
        <w:t>- Đoạn văn 54: Cấp độ 4 - Phân tích</w:t>
        <w:br/>
        <w:t>- Đoạn văn 55: Cấp độ 4 - Phân tích</w:t>
        <w:br/>
        <w:t>- Đoạn văn 56: Cấp độ 4 - Phân tích</w:t>
        <w:br/>
        <w:t>- Đoạn văn 57: Cấp độ 4 - Phân tích</w:t>
        <w:br/>
        <w:t>- Đoạn văn 58: Cấp độ 4 - Phân tích</w:t>
        <w:br/>
        <w:t>- Đoạn văn 59: Cấp độ 4 - Phân tích</w:t>
        <w:br/>
        <w:t>- Đoạn văn 60: Cấp độ 4 - Phân tích</w:t>
        <w:br/>
        <w:t>- Đoạn văn 61: Cấp độ 4 - Phân tích</w:t>
        <w:br/>
        <w:t>- Đoạn văn 62: Cấp độ 4 - Phân tích</w:t>
        <w:br/>
        <w:t>- Đoạn văn 63: Cấp độ 5 - Đánh giá</w:t>
        <w:br/>
        <w:t>- Đoạn văn 64: Cấp độ 5 - Đánh giá</w:t>
        <w:br/>
        <w:t>- Đoạn văn 65: Cấp độ 5 - Đánh giá</w:t>
        <w:br/>
        <w:t>- Đoạn văn 66: Cấp độ 5 - Đánh giá</w:t>
        <w:br/>
        <w:t>- Đoạn văn 67: Cấp độ 5 - Đánh giá</w:t>
        <w:br/>
        <w:t>- Đoạn văn 68: Cấp độ 5 - Đánh giá</w:t>
        <w:br/>
        <w:t>- Đoạn văn 69: Cấp độ 5 - Đánh giá</w:t>
        <w:br/>
        <w:t>- Đoạn văn 70: Cấp độ 5 - Đánh giá</w:t>
        <w:br/>
        <w:t>- Đoạn văn 71: Cấp độ 5 - Đánh giá</w:t>
        <w:br/>
        <w:t>- Đoạn văn 72: Cấp độ 5 - Đánh giá</w:t>
        <w:br/>
        <w:t>- Đoạn văn 73: Cấp độ 5 - Đánh giá</w:t>
        <w:br/>
        <w:t>- Đoạn văn 74: Cấp độ 5 - Đánh giá</w:t>
        <w:br/>
        <w:t>- Đoạn văn 75: Cấp độ 5 - Đánh giá</w:t>
        <w:br/>
        <w:t>- Đoạn văn 76: Cấp độ 5 - Đánh giá</w:t>
        <w:br/>
        <w:t>- Đoạn văn 77: Cấp độ 5 - Đánh giá</w:t>
        <w:br/>
        <w:t>- Đoạn văn 78: Cấp độ 6 - Sáng tạo</w:t>
        <w:br/>
        <w:t>- Đoạn văn 79: Cấp độ 6 - Sáng tạo</w:t>
        <w:br/>
        <w:t>- Đoạn văn 80: Cấp độ 6 - Sáng tạo</w:t>
        <w:br/>
        <w:t>- Đoạn văn 81: Cấp độ 6 - Sáng tạo</w:t>
        <w:br/>
        <w:t>- Đoạn văn 82: Cấp độ 6 - Sáng tạo</w:t>
        <w:br/>
        <w:t>- Đoạn văn 83: Cấp độ 6 - Sáng tạo</w:t>
        <w:br/>
        <w:t>- Đoạn văn 84: Cấp độ 6 - Sáng tạo</w:t>
        <w:br/>
        <w:t>- Đoạn văn 85: Cấp độ 6 - Sáng tạo</w:t>
        <w:br/>
        <w:t>- Đoạn văn 86: Cấp độ 6 - Sáng tạo</w:t>
        <w:br/>
        <w:t>- Đoạn văn 87: Cấp độ 6 - Sáng tạo</w:t>
        <w:br/>
        <w:t>- Đoạn văn 88: Cấp độ 6 - Sáng tạo</w:t>
        <w:br/>
        <w:t>- Đoạn văn 89: Cấp độ 6 - Sáng tạo</w:t>
        <w:br/>
        <w:t>- Đoạn văn 90: Cấp độ 6 - Sáng tạo</w:t>
        <w:br/>
        <w:t>- Đoạn văn 91: Cấp độ 6 - Sáng tạo</w:t>
        <w:br/>
        <w:t>- Đoạn văn 92: Cấp độ 6 - Sáng tạo</w:t>
      </w:r>
    </w:p>
    <w:p>
      <w:pPr>
        <w:pStyle w:val="Heading1"/>
      </w:pPr>
      <w:r>
        <w:t>CÂU HỎI VÀ CÂU TRẢ LỜA:</w:t>
      </w:r>
    </w:p>
    <w:p>
      <w:pPr>
        <w:pStyle w:val="Heading2"/>
      </w:pPr>
      <w:r>
        <w:t>Cấp độ 1 - Nhớ</w:t>
      </w:r>
    </w:p>
    <w:p>
      <w:r>
        <w:rPr>
          <w:b/>
        </w:rPr>
        <w:t xml:space="preserve">Câu 1: </w:t>
      </w:r>
      <w:r>
        <w:rPr>
          <w:b w:val="0"/>
        </w:rPr>
        <w:t>Đọc và gọi tên các chương trong tài liệu giảng dạy về hệ điều hành.</w:t>
      </w:r>
      <w:r>
        <w:rPr>
          <w:b/>
        </w:rPr>
        <w:t xml:space="preserve"> (0.24 điểm)</w:t>
      </w:r>
    </w:p>
    <w:p>
      <w:r>
        <w:rPr>
          <w:b/>
        </w:rPr>
        <w:t xml:space="preserve">Trả lời: </w:t>
      </w:r>
    </w:p>
    <w:p>
      <w:r>
        <w:t>1. Chương 1: Khái niệm cơ bản hệ thống máy tính và hệ điều hành</w:t>
        <w:br/>
        <w:t>2. Chương 2: Giao diện lập trình và xây dựng hệ điều hành</w:t>
        <w:br/>
        <w:t>3. Chương 3: Cấu trúc hệ điều hành</w:t>
        <w:br/>
        <w:t>4. Chương 4: File và thao tác file</w:t>
        <w:br/>
        <w:t>5. Chương 5: Tiến trình và dòng</w:t>
      </w:r>
    </w:p>
    <w:p>
      <w:r>
        <w:rPr>
          <w:b/>
        </w:rPr>
        <w:t xml:space="preserve">Câu 2: </w:t>
      </w:r>
      <w:r>
        <w:rPr>
          <w:b w:val="0"/>
        </w:rPr>
        <w:t>Dán nhãn các khái niệm cơ bản về hệ điều hành được đề cập trong đoạn văn 2.</w:t>
      </w:r>
      <w:r>
        <w:rPr>
          <w:b/>
        </w:rPr>
        <w:t xml:space="preserve"> (0.24 điểm)</w:t>
      </w:r>
    </w:p>
    <w:p>
      <w:r>
        <w:rPr>
          <w:b/>
        </w:rPr>
        <w:t xml:space="preserve">Trả lời: </w:t>
      </w:r>
    </w:p>
    <w:p>
      <w:r>
        <w:t>1. Hệ điều hành: Chương trình trung gian giữa người sử dụng và phần cứng máy tính.</w:t>
        <w:br/>
        <w:t>2. Tiến trình: Chương trình đang được thực thi, sở hữu con trỏ lệnh, thanh ghi và biến.</w:t>
        <w:br/>
        <w:t>3. Tiểu trình (Thread): Đơn vị xử lý cơ bản trong hệ thống, chia sẻ không gian địa chỉ với tiến trình.</w:t>
        <w:br/>
        <w:t>4. Địa chỉ logic: Địa chỉ ảo phát sinh bởi CPU.</w:t>
        <w:br/>
        <w:t>5. Địa chỉ vật lý: Địa chỉ thực tế trong bộ nhớ mà hệ thống sử dụng.</w:t>
        <w:br/>
        <w:t>6. Bảng trang: Cấu trúc lưu trữ thông tin về các trang trong bộ nhớ.</w:t>
        <w:br/>
        <w:t>7. Lỗi trang (Page fault): Xảy ra khi truy cập một trang không có trong bộ nhớ.</w:t>
        <w:br/>
        <w:t>8. Semaphore: Biến dùng để đồng bộ hóa và quản lý truy cập tài nguyên.</w:t>
        <w:br/>
        <w:t>9. Tắc nghẽn (Deadlock): Tình trạng khi các tiến trình chờ đợi nhau vô hạn.</w:t>
        <w:br/>
        <w:t>10. Quản lý bộ nhớ: Nhiệm vụ của hệ điều hành để cấp phát và tổ chức bộ nhớ cho các tiến trình.</w:t>
      </w:r>
    </w:p>
    <w:p>
      <w:pPr>
        <w:pStyle w:val="Heading2"/>
      </w:pPr>
      <w:r>
        <w:t>Cấp độ 2 - Hiểu</w:t>
      </w:r>
    </w:p>
    <w:p>
      <w:r>
        <w:rPr>
          <w:b/>
        </w:rPr>
        <w:t xml:space="preserve">Câu 3: </w:t>
      </w:r>
      <w:r>
        <w:rPr>
          <w:b w:val="0"/>
        </w:rPr>
        <w:t>Giải thích khái niệm hệ điều hành và nêu mục tiêu của nó.</w:t>
      </w:r>
      <w:r>
        <w:rPr>
          <w:b/>
        </w:rPr>
        <w:t xml:space="preserve"> (0.48 điểm)</w:t>
      </w:r>
    </w:p>
    <w:p>
      <w:r>
        <w:rPr>
          <w:b/>
        </w:rPr>
        <w:t xml:space="preserve">Trả lời: </w:t>
      </w:r>
    </w:p>
    <w:p>
      <w:r>
        <w:t>Hệ điều hành là một chương trình đóng vai trò trung gian trong việc giao tiếp giữa người sử dụng và phần cứng của máy tính. Mục tiêu của hệ điều hành là cung cấp một môi trường cho phép người sử dụng phát triển và thực hiện các ứng dụng một cách dễ dàng và hiệu quả, đồng thời quản lý và sử dụng tốt phần cứng.</w:t>
      </w:r>
    </w:p>
    <w:p>
      <w:r>
        <w:rPr>
          <w:b/>
        </w:rPr>
        <w:t xml:space="preserve">Câu 4: </w:t>
      </w:r>
      <w:r>
        <w:rPr>
          <w:b w:val="0"/>
        </w:rPr>
        <w:t>So sánh các loại hệ điều hành được phân loại trong tài liệu và nêu rõ đặc điểm của mỗi loại.</w:t>
      </w:r>
      <w:r>
        <w:rPr>
          <w:b/>
        </w:rPr>
        <w:t xml:space="preserve"> (0.48 điểm)</w:t>
      </w:r>
    </w:p>
    <w:p>
      <w:r>
        <w:rPr>
          <w:b/>
        </w:rPr>
        <w:t xml:space="preserve">Trả lời: </w:t>
      </w:r>
    </w:p>
    <w:p>
      <w:r>
        <w:t>1. **Hệ thống xử lý theo lô đơn giản (Simple Batch System)**: Chỉ có một công việc trong bộ nhớ tại một thời điểm, tự động nạp công việc tiếp theo khi công việc hiện tại hoàn thành. Đặc điểm: đơn giản, nhưng không hiệu quả trong việc sử dụng tài nguyên.</w:t>
        <w:br/>
        <w:br/>
        <w:t>2. **Hệ thống xử lý theo lô đa chương (Multiprogrammed Batch System)**: Cho phép nhiều công việc trong bộ nhớ, CPU sẽ chuyển đổi giữa các công việc để tối ưu hóa việc sử dụng. Đặc điểm: nâng cao hiệu suất CPU nhưng phức tạp hơn trong quản lý tài nguyên.</w:t>
        <w:br/>
        <w:br/>
        <w:t>3. **Hệ thống chia sẻ thời gian (Time Sharing System)**: Cho phép nhiều người dùng truy cập đồng thời, tạo cảm giác như các tiến trình đang chạy song song. Đặc điểm: thời gian chuyển đổi nhanh, phù hợp cho môi trường tương tác.</w:t>
        <w:br/>
        <w:br/>
        <w:t>4. **Hệ thống song song (Parallel System)**: Nhiều bộ xử lý chia sẻ tài nguyên, cho phép thực hiện nhiều công việc đồng thời. Đặc điểm: tin cậy hơn và nhanh hơn, nhưng phức tạp trong việc quản lý.</w:t>
        <w:br/>
        <w:br/>
        <w:t>5. **Hệ thống phân tán (Distributed System)**: Các bộ xử lý không chia sẻ bộ nhớ, mỗi bộ xử lý có bộ nhớ riêng và trao đổi thông tin qua mạng. Đặc điểm: chia sẻ tài nguyên, tăng tốc độ tính toán, nhưng phức tạp trong việc quản lý và đồng bộ hóa.</w:t>
        <w:br/>
        <w:br/>
        <w:t>6. **Hệ thống xử lý thời gian thực (Real Time System)**: Được sử dụng trong các ứng dụng yêu cầu đáp ứng thời gian nghiêm ngặt. Đặc điểm: đảm bảo thời gian xử lý chính xác, thường dùng trong điều khiển thiết bị.</w:t>
        <w:br/>
        <w:br/>
        <w:t>7. **Hệ thống nhúng (Embedded Systems)**: Hệ điều hành nhúng trong các thiết bị như điện thoại, máy trò chơi. Đặc điểm: tài nguyên hạn chế, cần đơn giản và hiệu quả.</w:t>
      </w:r>
    </w:p>
    <w:p>
      <w:pPr>
        <w:pStyle w:val="Heading2"/>
      </w:pPr>
      <w:r>
        <w:t>Cấp độ 3 - Áp dụng</w:t>
      </w:r>
    </w:p>
    <w:p>
      <w:r>
        <w:rPr>
          <w:b/>
        </w:rPr>
        <w:t xml:space="preserve">Câu 5: </w:t>
      </w:r>
      <w:r>
        <w:rPr>
          <w:b w:val="0"/>
        </w:rPr>
        <w:t>Áp dụng các khái niệm về hệ điều hành đã học để minh họa cách mà hệ điều hành quản lý tài nguyên trong một hệ thống máy tính cụ thể mà bạn biết.</w:t>
      </w:r>
      <w:r>
        <w:rPr>
          <w:b/>
        </w:rPr>
        <w:t xml:space="preserve"> (0.71 điểm)</w:t>
      </w:r>
    </w:p>
    <w:p>
      <w:r>
        <w:rPr>
          <w:b/>
        </w:rPr>
        <w:t xml:space="preserve">Trả lời: </w:t>
      </w:r>
    </w:p>
    <w:p>
      <w:r>
        <w:t>Hệ điều hành quản lý tài nguyên trong một hệ thống máy tính thông qua các chức năng chính như quản lý tiến trình, quản lý bộ nhớ, quản lý thiết bị nhập/xuất và quản lý tập tin.</w:t>
        <w:br/>
        <w:br/>
        <w:t>1. **Quản lý tiến trình**: Hệ điều hành tạo lập và duy trì các tiến trình, đảm bảo chúng có đủ tài nguyên như CPU và bộ nhớ. Nó sử dụng cấu trúc dữ liệu gọi là Khối Quản lý Tiến trình (PCB) để lưu trữ thông tin về trạng thái, tài nguyên và thông tin giao tiếp của từng tiến trình.</w:t>
        <w:br/>
        <w:br/>
        <w:t>2. **Quản lý bộ nhớ**: Hệ điều hành sử dụng các kỹ thuật như phân trang và phân đoạn để tổ chức bộ nhớ. Phân trang cho phép chia bộ nhớ thành các khung có kích thước cố định, trong khi phân đoạn cho phép chia bộ nhớ thành các phần có kích thước khác nhau dựa trên logic của chương trình.</w:t>
        <w:br/>
        <w:br/>
        <w:t>3. **Quản lý thiết bị nhập/xuất**: Hệ điều hành cung cấp các hàm nhập/xuất để che giấu sự phức tạp của phần cứng, cho phép người dùng và ứng dụng truy cập thiết bị một cách dễ dàng thông qua các driver.</w:t>
        <w:br/>
        <w:br/>
        <w:t>4. **Quản lý tập tin**: Hệ điều hành tổ chức và quản lý các tập tin thông qua hệ thống tập tin, cho phép người dùng thực hiện các thao tác như tạo, xóa, đọc và ghi tập tin. Hệ thống tập tin cũng quản lý các thư mục để tổ chức các tập tin một cách hợp lý.</w:t>
        <w:br/>
        <w:br/>
        <w:t>Tóm lại, hệ điều hành đóng vai trò trung gian giữa phần cứng và người dùng, quản lý tài nguyên để đảm bảo hiệu quả và an toàn trong việc sử dụng tài nguyên của hệ thống máy tính.</w:t>
      </w:r>
    </w:p>
    <w:p>
      <w:r>
        <w:rPr>
          <w:b/>
        </w:rPr>
        <w:t xml:space="preserve">Câu 6: </w:t>
      </w:r>
      <w:r>
        <w:rPr>
          <w:b w:val="0"/>
        </w:rPr>
        <w:t>Sử dụng kiến thức về phân loại hệ điều hành để thực hiện một phân tích so sánh giữa hệ thống xử lý theo lô đơn giản và hệ thống chia sẻ thời gian trong môi trường thực tế.</w:t>
      </w:r>
      <w:r>
        <w:rPr>
          <w:b/>
        </w:rPr>
        <w:t xml:space="preserve"> (0.71 điểm)</w:t>
      </w:r>
    </w:p>
    <w:p>
      <w:r>
        <w:rPr>
          <w:b/>
        </w:rPr>
        <w:t xml:space="preserve">Trả lời: </w:t>
      </w:r>
    </w:p>
    <w:p>
      <w:r>
        <w:t>Hệ thống xử lý theo lô đơn giản (Simple Batch System) và hệ thống chia sẻ thời gian (Time Sharing System) có những điểm khác biệt rõ rệt:</w:t>
        <w:br/>
        <w:br/>
        <w:t>1. **Cách thức xử lý**:</w:t>
        <w:br/>
        <w:t xml:space="preserve">   - Hệ thống xử lý theo lô đơn giản thực hiện các công việc theo thứ tự tuần tự mà không cần sự can thiệp của người dùng. Mỗi thời điểm chỉ có một công việc trong bộ nhớ, và khi công việc này hoàn thành, hệ thống sẽ tự động nạp công việc tiếp theo.</w:t>
        <w:br/>
        <w:t xml:space="preserve">   - Hệ thống chia sẻ thời gian cho phép nhiều người dùng tương tác với máy tính đồng thời. Các tiến trình được thực hiện luân phiên và có thời gian sử dụng CPU nhất định, tạo cảm giác rằng nhiều tiến trình đang chạy cùng lúc.</w:t>
        <w:br/>
        <w:br/>
        <w:t>2. **Mục tiêu sử dụng**:</w:t>
        <w:br/>
        <w:t xml:space="preserve">   - Hệ thống xử lý theo lô đơn giản chủ yếu nhằm tối ưu hóa hiệu suất xử lý công việc mà không cần quan tâm đến thời gian phản hồi cho người dùng.</w:t>
        <w:br/>
        <w:t xml:space="preserve">   - Hệ thống chia sẻ thời gian tập trung vào việc cung cấp thời gian phản hồi nhanh chóng cho người dùng, cho phép họ tương tác với hệ thống một cách hiệu quả.</w:t>
        <w:br/>
        <w:br/>
        <w:t>3. **Quản lý tài nguyên**:</w:t>
        <w:br/>
        <w:t xml:space="preserve">   - Trong hệ thống xử lý theo lô, tài nguyên được phân phối cho các công việc mà không cần sự linh hoạt, dẫn đến việc sử dụng tài nguyên không hiệu quả nếu có nhiều công việc chờ đợi.</w:t>
        <w:br/>
        <w:t xml:space="preserve">   - Hệ thống chia sẻ thời gian có cơ chế quản lý tài nguyên linh hoạt hơn, cho phép nhiều tiến trình chia sẻ tài nguyên và tối ưu hóa việc sử dụng CPU.</w:t>
        <w:br/>
        <w:br/>
        <w:t>Tóm lại, hệ thống xử lý theo lô đơn giản thích hợp cho các tác vụ không yêu cầu tương tác, trong khi hệ thống chia sẻ thời gian phù hợp cho các tác vụ yêu cầu tương tác và phản hồi nhanh từ người dùng.</w:t>
      </w:r>
    </w:p>
    <w:p>
      <w:pPr>
        <w:pStyle w:val="Heading2"/>
      </w:pPr>
      <w:r>
        <w:t>Cấp độ 4 - Phân tích</w:t>
      </w:r>
    </w:p>
    <w:p>
      <w:r>
        <w:rPr>
          <w:b/>
        </w:rPr>
        <w:t xml:space="preserve">Câu 7: </w:t>
      </w:r>
      <w:r>
        <w:rPr>
          <w:b w:val="0"/>
        </w:rPr>
        <w:t>Phân tích và đánh giá vai trò của các chức năng hệ điều hành trong việc quản lý tài nguyên hệ thống máy tính và xác định mối quan hệ giữa chúng.</w:t>
      </w:r>
      <w:r>
        <w:rPr>
          <w:b/>
        </w:rPr>
        <w:t xml:space="preserve"> (0.95 điểm)</w:t>
      </w:r>
    </w:p>
    <w:p>
      <w:r>
        <w:rPr>
          <w:b/>
        </w:rPr>
        <w:t xml:space="preserve">Trả lời: </w:t>
      </w:r>
    </w:p>
    <w:p>
      <w:r>
        <w:t>Hệ điều hành đóng vai trò quan trọng trong việc quản lý tài nguyên hệ thống máy tính thông qua các chức năng chính sau:</w:t>
        <w:br/>
        <w:br/>
        <w:t>1. **Quản lý tiến trình**: Hệ điều hành tạo lập, hủy bỏ, tạm dừng và tái kích hoạt các tiến trình. Điều này giúp đảm bảo rằng CPU được sử dụng hiệu quả và các tiến trình có thể hoạt động đồng thời mà không xung đột.</w:t>
        <w:br/>
        <w:br/>
        <w:t>2. **Quản lý bộ nhớ**: Hệ điều hành cấp phát và thu hồi bộ nhớ cho các tiến trình, đảm bảo rằng mỗi tiến trình có đủ không gian để hoạt động. Nó cũng thực hiện việc phân trang và phân đoạn để tối ưu hóa việc sử dụng bộ nhớ.</w:t>
        <w:br/>
        <w:br/>
        <w:t>3. **Quản lý thiết bị nhập xuất**: Hệ điều hành cung cấp các hàm và giao diện để các tiến trình có thể truy cập và sử dụng các thiết bị ngoại vi một cách hiệu quả và đồng bộ.</w:t>
        <w:br/>
        <w:br/>
        <w:t>4. **Quản lý tập tin**: Hệ điều hành tổ chức và kiểm soát việc truy cập đến các tập tin, cho phép người dùng và ứng dụng lưu trữ, truy xuất và thao tác với dữ liệu một cách dễ dàng.</w:t>
        <w:br/>
        <w:br/>
        <w:t>5. **Bảo vệ và bảo mật**: Hệ điều hành đảm bảo rằng các tiến trình không xâm phạm vào tài nguyên của nhau, bảo vệ dữ liệu và duy trì tính toàn vẹn của hệ thống.</w:t>
        <w:br/>
        <w:br/>
        <w:t>Mối quan hệ giữa các chức năng này là rất chặt chẽ. Ví dụ, quản lý tiến trình cần phối hợp với quản lý bộ nhớ để đảm bảo rằng các tiến trình có đủ tài nguyên để hoạt động. Tương tự, quản lý thiết bị nhập xuất và quản lý tập tin cũng cần phải hoạt động đồng bộ để đảm bảo rằng dữ liệu được truy cập một cách hiệu quả và an toàn. Tất cả các chức năng này cùng nhau tạo thành một hệ thống hoạt động mượt mà và hiệu quả.</w:t>
      </w:r>
    </w:p>
    <w:p>
      <w:r>
        <w:rPr>
          <w:b/>
        </w:rPr>
        <w:t xml:space="preserve">Câu 8: </w:t>
      </w:r>
      <w:r>
        <w:rPr>
          <w:b w:val="0"/>
        </w:rPr>
        <w:t>Phân loại các loại hệ điều hành theo tiêu chí xử lý và phân tích mối quan hệ giữa chúng trong việc đáp ứng nhu cầu của người dùng và ứng dụng.</w:t>
      </w:r>
      <w:r>
        <w:rPr>
          <w:b/>
        </w:rPr>
        <w:t xml:space="preserve"> (0.95 điểm)</w:t>
      </w:r>
    </w:p>
    <w:p>
      <w:r>
        <w:rPr>
          <w:b/>
        </w:rPr>
        <w:t xml:space="preserve">Trả lời: </w:t>
      </w:r>
    </w:p>
    <w:p>
      <w:r>
        <w:t>Hệ điều hành có thể được phân loại theo tiêu chí xử lý thành các loại sau:</w:t>
        <w:br/>
        <w:br/>
        <w:t>1. **Hệ thống xử lý theo lô đơn giản (Simple Batch System)**: Chỉ thực hiện một công việc tại một thời điểm, không có sự tương tác của người dùng trong quá trình thực hiện.</w:t>
        <w:br/>
        <w:br/>
        <w:t>2. **Hệ thống xử lý theo lô đa chương (Multiprogrammed Batch System)**: Cho phép nhiều công việc cùng tồn tại trong bộ nhớ, CPU sẽ lần lượt thực hiện các công việc này, giúp tăng hiệu suất sử dụng CPU.</w:t>
        <w:br/>
        <w:br/>
        <w:t>3. **Hệ thống chia sẻ thời gian (Time Sharing System)**: Còn gọi là hệ thống đa nhiệm, cho phép nhiều người dùng tương tác đồng thời với máy tính, tạo cảm giác rằng các tiến trình đang được thực hiện cùng lúc.</w:t>
        <w:br/>
        <w:br/>
        <w:t>4. **Hệ thống song song (Parallel System)**: Sử dụng nhiều bộ xử lý để thực hiện nhiều công việc đồng thời, tăng tốc độ xử lý.</w:t>
        <w:br/>
        <w:br/>
        <w:t>5. **Hệ thống phân tán (Distributed System)**: Nhiều bộ xử lý không chia sẻ bộ nhớ, mỗi bộ xử lý có bộ nhớ cục bộ riêng, cho phép xử lý và chia sẻ tài nguyên qua mạng.</w:t>
        <w:br/>
        <w:br/>
        <w:t>6. **Hệ thống xử lý thời gian thực (Real Time System)**: Được sử dụng trong các ứng dụng yêu cầu phản hồi nhanh và chính xác theo thời gian thực.</w:t>
        <w:br/>
        <w:br/>
        <w:t>7. **Hệ thống nhúng (Embedded Systems)**: Hệ điều hành được nhúng trong các thiết bị như điện thoại, máy trò chơi, với tài nguyên hạn chế và yêu cầu hiệu suất cao.</w:t>
        <w:br/>
        <w:br/>
        <w:t>Mối quan hệ giữa các loại hệ điều hành này là chúng đều nhằm đáp ứng nhu cầu của người dùng và ứng dụng, từ việc xử lý đơn giản đến phức tạp, từ yêu cầu tương tác đến yêu cầu thời gian thực, và từ việc sử dụng tài nguyên một cách hiệu quả đến việc hỗ trợ nhiều người dùng đồng thời. Mỗi loại hệ điều hành có những đặc điểm riêng, phù hợp với các ứng dụng và môi trường sử dụng khác nhau.</w:t>
      </w:r>
    </w:p>
    <w:p>
      <w:pPr>
        <w:pStyle w:val="Heading2"/>
      </w:pPr>
      <w:r>
        <w:t>Cấp độ 5 - Đánh giá</w:t>
      </w:r>
    </w:p>
    <w:p>
      <w:r>
        <w:rPr>
          <w:b/>
        </w:rPr>
        <w:t xml:space="preserve">Câu 9: </w:t>
      </w:r>
      <w:r>
        <w:rPr>
          <w:b w:val="0"/>
        </w:rPr>
        <w:t>Đánh giá hiệu quả của các chức năng hệ điều hành trong việc tối ưu hoá hiệu suất hệ thống máy tính hiện nay, và phê bình những hạn chế mà chúng gặp phải.</w:t>
      </w:r>
      <w:r>
        <w:rPr>
          <w:b/>
        </w:rPr>
        <w:t xml:space="preserve"> (1.19 điểm)</w:t>
      </w:r>
    </w:p>
    <w:p>
      <w:r>
        <w:rPr>
          <w:b/>
        </w:rPr>
        <w:t xml:space="preserve">Trả lời: </w:t>
      </w:r>
    </w:p>
    <w:p>
      <w:r>
        <w:t xml:space="preserve">Hệ điều hành đóng vai trò quan trọng trong việc tối ưu hóa hiệu suất hệ thống máy tính thông qua các chức năng như quản lý tiến trình, quản lý bộ nhớ, và điều phối tài nguyên. </w:t>
        <w:br/>
        <w:br/>
        <w:t>1. **Quản lý tiến trình**: Hệ điều hành cho phép nhiều tiến trình chạy đồng thời, sử dụng các thuật toán điều phối như FIFO, Round Robin, và SJF để phân bổ CPU một cách hiệu quả. Tuy nhiên, việc chuyển đổi ngữ cảnh giữa các tiến trình có thể gây lãng phí thời gian CPU.</w:t>
        <w:br/>
        <w:br/>
        <w:t>2. **Quản lý bộ nhớ**: Hệ điều hành sử dụng kỹ thuật phân trang và phân đoạn để tối ưu hóa việc sử dụng bộ nhớ. Bộ nhớ ảo cho phép chạy các chương trình lớn hơn bộ nhớ vật lý, nhưng việc quản lý trang và xử lý lỗi trang có thể dẫn đến tình trạng trì trệ (thrashing) nếu không đủ khung trang.</w:t>
        <w:br/>
        <w:br/>
        <w:t>3. **Điều phối tài nguyên**: Hệ điều hành quản lý tài nguyên như CPU, bộ nhớ và thiết bị nhập/xuất, đảm bảo rằng các tiến trình có thể truy cập tài nguyên một cách công bằng và hiệu quả. Tuy nhiên, tắc nghẽn (deadlock) có thể xảy ra nếu không có cơ chế phòng ngừa hoặc phát hiện phù hợp.</w:t>
        <w:br/>
        <w:br/>
        <w:t>**Hạn chế**: Các chức năng của hệ điều hành có thể gặp phải vấn đề như:</w:t>
        <w:br/>
        <w:t>- **Tình trạng tắc nghẽn**: Khi nhiều tiến trình chờ tài nguyên, dẫn đến hiệu suất giảm.</w:t>
        <w:br/>
        <w:t>- **Trì trệ hệ thống**: Khi có quá nhiều lỗi trang xảy ra, làm giảm hiệu suất.</w:t>
        <w:br/>
        <w:t>- **Khó khăn trong việc tối ưu hóa**: Việc xác định các tham số như kích thước trang, thời gian quantum, và độ ưu tiên là phức tạp và có thể không phù hợp với mọi tình huống.</w:t>
        <w:br/>
        <w:br/>
        <w:t>Tóm lại, mặc dù các chức năng của hệ điều hành rất quan trọng trong việc tối ưu hóa hiệu suất hệ thống, nhưng vẫn tồn tại nhiều thách thức và hạn chế cần được giải quyết.</w:t>
      </w:r>
    </w:p>
    <w:p>
      <w:r>
        <w:rPr>
          <w:b/>
        </w:rPr>
        <w:t xml:space="preserve">Câu 10: </w:t>
      </w:r>
      <w:r>
        <w:rPr>
          <w:b w:val="0"/>
        </w:rPr>
        <w:t>Bảo vệ quan điểm về tầm quan trọng của việc phân loại hệ điều hành trong quá trình phát triển công nghệ thông tin, đồng thời đánh giá những ảnh hưởng của việc không phân loại đến người dùng và nhà phát triển.</w:t>
      </w:r>
      <w:r>
        <w:rPr>
          <w:b/>
        </w:rPr>
        <w:t xml:space="preserve"> (1.19 điểm)</w:t>
      </w:r>
    </w:p>
    <w:p>
      <w:r>
        <w:rPr>
          <w:b/>
        </w:rPr>
        <w:t xml:space="preserve">Trả lời: </w:t>
      </w:r>
    </w:p>
    <w:p>
      <w:r>
        <w:t>Phân loại hệ điều hành là rất quan trọng trong quá trình phát triển công nghệ thông tin vì nó giúp xác định các chức năng, mục tiêu và cách thức hoạt động của từng loại hệ điều hành, từ đó tối ưu hóa việc sử dụng tài nguyên máy tính và nâng cao hiệu quả xử lý. Việc phân loại cũng giúp người dùng và nhà phát triển hiểu rõ hơn về cách thức tương tác với hệ thống, từ đó tạo ra các ứng dụng phù hợp với từng loại hệ điều hành.</w:t>
        <w:br/>
        <w:br/>
        <w:t>Nếu không có sự phân loại, người dùng có thể gặp khó khăn trong việc lựa chọn hệ điều hành phù hợp với nhu cầu của mình, dẫn đến hiệu suất kém và trải nghiệm không tốt. Nhà phát triển cũng sẽ gặp khó khăn trong việc tối ưu hóa ứng dụng cho từng loại hệ điều hành, gây ra sự không tương thích và lãng phí tài nguyên. Do đó, việc phân loại hệ điều hành không chỉ giúp nâng cao hiệu quả sử dụng mà còn đảm bảo sự phát triển bền vững trong lĩnh vực công nghệ thông tin.</w:t>
      </w:r>
    </w:p>
    <w:p>
      <w:pPr>
        <w:pStyle w:val="Heading2"/>
      </w:pPr>
      <w:r>
        <w:t>Cấp độ 6 - Sáng tạo</w:t>
      </w:r>
    </w:p>
    <w:p>
      <w:r>
        <w:rPr>
          <w:b/>
        </w:rPr>
        <w:t xml:space="preserve">Câu 11: </w:t>
      </w:r>
      <w:r>
        <w:rPr>
          <w:b w:val="0"/>
        </w:rPr>
        <w:t>Bạn hãy thiết kế một hệ điều hành mới cho các thiết bị nhúng, trong đó có thể tích hợp các tính năng bảo mật và tiết kiệm năng lượng, đồng thời mô tả cách thức hoạt động của nó.</w:t>
      </w:r>
      <w:r>
        <w:rPr>
          <w:b/>
        </w:rPr>
        <w:t xml:space="preserve"> (1.43 điểm)</w:t>
      </w:r>
    </w:p>
    <w:p>
      <w:r>
        <w:rPr>
          <w:b/>
        </w:rPr>
        <w:t xml:space="preserve">Trả lời: </w:t>
      </w:r>
    </w:p>
    <w:p>
      <w:r>
        <w:t>Để thiết kế một hệ điều hành mới cho các thiết bị nhúng, có thể tích hợp các tính năng bảo mật và tiết kiệm năng lượng như sau:</w:t>
        <w:br/>
        <w:br/>
        <w:t>1. **Cấu trúc hệ điều hành**: Sử dụng cấu trúc phân lớp (Layered) để tách biệt các chức năng khác nhau, giúp dễ dàng quản lý và bảo trì. Lớp ngoài cùng sẽ là giao diện người dùng, trong khi lớp cốt lõi (kernel) sẽ xử lý các tác vụ bảo mật và quản lý tài nguyên.</w:t>
        <w:br/>
        <w:br/>
        <w:t xml:space="preserve">2. **Bảo mật**: </w:t>
        <w:br/>
        <w:t xml:space="preserve">   - **Quản lý quyền truy cập**: Sử dụng semaphore và các cơ chế đồng bộ hóa để đảm bảo rằng chỉ một tiến trình được truy cập tài nguyên nhạy cảm tại một thời điểm, ngăn chặn các cuộc tấn công xâm nhập.</w:t>
        <w:br/>
        <w:t xml:space="preserve">   - **Mã hóa dữ liệu**: Tích hợp các thuật toán mã hóa để bảo vệ dữ liệu lưu trữ và truyền tải, đảm bảo thông tin không bị rò rỉ.</w:t>
        <w:br/>
        <w:br/>
        <w:t>3. **Tiết kiệm năng lượng**:</w:t>
        <w:br/>
        <w:t xml:space="preserve">   - **Chế độ ngủ (Sleep Mode)**: Hệ điều hành sẽ tự động đưa các phần cứng vào chế độ ngủ khi không sử dụng, giảm tiêu thụ năng lượng.</w:t>
        <w:br/>
        <w:t xml:space="preserve">   - **Quản lý tài nguyên thông minh**: Sử dụng các thuật toán điều phối như Round Robin với thời gian quantum ngắn để tối ưu hóa việc sử dụng CPU, đồng thời giảm thiểu thời gian chờ đợi và tiết kiệm năng lượng.</w:t>
        <w:br/>
        <w:br/>
        <w:t xml:space="preserve">4. **Hoạt động**: </w:t>
        <w:br/>
        <w:t xml:space="preserve">   - Khi một tiến trình cần truy cập tài nguyên, nó sẽ thực hiện một lời gọi hệ thống. Hệ điều hành sẽ kiểm tra quyền truy cập và trạng thái tài nguyên.</w:t>
        <w:br/>
        <w:t xml:space="preserve">   - Nếu tài nguyên sẵn có, tiến trình sẽ được cấp phát và có thể hoạt động. Nếu không, nó sẽ chuyển sang trạng thái chờ và có thể bị tạm dừng để tiết kiệm năng lượng.</w:t>
        <w:br/>
        <w:t xml:space="preserve">   - Hệ điều hành sẽ theo dõi việc sử dụng tài nguyên và tự động đưa các phần cứng vào chế độ tiết kiệm năng lượng khi không có yêu cầu từ tiến trình.</w:t>
        <w:br/>
        <w:br/>
        <w:t>Tóm lại, hệ điều hành mới cho thiết bị nhúng sẽ kết hợp các tính năng bảo mật và tiết kiệm năng lượng thông qua cấu trúc phân lớp, quản lý quyền truy cập</w:t>
      </w:r>
    </w:p>
    <w:p>
      <w:r>
        <w:rPr>
          <w:b/>
        </w:rPr>
        <w:t xml:space="preserve">Câu 12: </w:t>
      </w:r>
      <w:r>
        <w:rPr>
          <w:b w:val="0"/>
        </w:rPr>
        <w:t>Hãy phát triển một giải pháp sáng tạo cho việc tối ưu hóa hiệu suất của hệ điều hành trong môi trường đa nhiệm, bao gồm các phương pháp quản lý tài nguyên và giao tiếp giữa các tiến trình.</w:t>
      </w:r>
      <w:r>
        <w:rPr>
          <w:b/>
        </w:rPr>
        <w:t xml:space="preserve"> (1.43 điểm)</w:t>
      </w:r>
    </w:p>
    <w:p>
      <w:r>
        <w:rPr>
          <w:b/>
        </w:rPr>
        <w:t xml:space="preserve">Trả lời: </w:t>
      </w:r>
    </w:p>
    <w:p>
      <w:r>
        <w:t>Để tối ưu hóa hiệu suất của hệ điều hành trong môi trường đa nhiệm, có thể áp dụng các giải pháp sau:</w:t>
        <w:br/>
        <w:br/>
        <w:t>1. **Quản lý tài nguyên hiệu quả**:</w:t>
        <w:br/>
        <w:t xml:space="preserve">   - Sử dụng **algorithms điều phối** như Round Robin, FIFO, và SJF để đảm bảo CPU được chia sẻ công bằng và hiệu quả giữa các tiến trình.</w:t>
        <w:br/>
        <w:t xml:space="preserve">   - Áp dụng **điều phối với độ ưu tiên** để ưu tiên các tiến trình quan trọng hoặc cần thiết, đồng thời sử dụng **cơ chế lão hóa** để ngăn chặn tình trạng đói CPU.</w:t>
        <w:br/>
        <w:br/>
        <w:t>2. **Giao tiếp giữa các tiến trình**:</w:t>
        <w:br/>
        <w:t xml:space="preserve">   - Sử dụng **Semaphore** và **monitor** để đồng bộ hóa hoạt động giữa các tiến trình, đảm bảo rằng chỉ một tiến trình có thể truy cập tài nguyên chung tại một thời điểm.</w:t>
        <w:br/>
        <w:t xml:space="preserve">   - Triển khai **message passing** để cho phép các tiến trình giao tiếp và trao đổi dữ liệu một cách hiệu quả mà không cần chia sẻ bộ nhớ.</w:t>
        <w:br/>
        <w:br/>
        <w:t>3. **Quản lý bộ nhớ ảo**:</w:t>
        <w:br/>
        <w:t xml:space="preserve">   - Áp dụng **phân trang theo yêu cầu** để chỉ nạp các trang cần thiết vào bộ nhớ, giảm thiểu việc sử dụng bộ nhớ vật lý và tối ưu hóa hiệu suất.</w:t>
        <w:br/>
        <w:t xml:space="preserve">   - Sử dụng **bảng trang nghịch đảo** để giảm kích thước của bảng trang và tăng tốc độ truy cập.</w:t>
        <w:br/>
        <w:br/>
        <w:t>4. **Tối ưu hóa xử lý lỗi trang**:</w:t>
        <w:br/>
        <w:t xml:space="preserve">   - Cải thiện thuật toán thay thế trang bằng cách sử dụng **LRU** hoặc **thay thế trang tối ưu** để giảm thiểu số lỗi trang và tăng hiệu suất tổng thể.</w:t>
        <w:br/>
        <w:br/>
        <w:t>Bằng cách áp dụng các phương pháp trên, hệ điều hành có thể hoạt động hiệu quả hơn trong môi trường đa nhiệm, đảm bảo tài nguyên được sử dụng tối ưu và các tiến trình có thể giao tiếp mượt mà với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