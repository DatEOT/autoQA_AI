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123</w:t>
        <w:br/>
        <w:t>Thời gian làm bài: 120 phút</w:t>
      </w:r>
    </w:p>
    <w:p>
      <w:pPr>
        <w:jc w:val="center"/>
      </w:pPr>
      <w:r>
        <w:rPr>
          <w:i/>
          <w:sz w:val="22"/>
        </w:rPr>
        <w:t>(Thí sinh không được phép sử dụng tài liệu)</w:t>
      </w:r>
    </w:p>
    <w:p/>
    <w:p>
      <w:pPr>
        <w:pStyle w:val="Heading1"/>
      </w:pPr>
      <w:r>
        <w:t>PHÂN BỔ CẤP ĐỘ BLOOM:</w:t>
      </w:r>
    </w:p>
    <w:p>
      <w:r>
        <w:t>- Đoạn văn 1: Cấp độ 1 - Nhớ</w:t>
        <w:br/>
        <w:t>- Đoạn văn 2: Cấp độ 1 - Nhớ</w:t>
        <w:br/>
        <w:t>- Đoạn văn 3: Cấp độ 2 - Hiểu</w:t>
        <w:br/>
        <w:t>- Đoạn văn 4: Cấp độ 3 - Áp dụng</w:t>
        <w:br/>
        <w:t>- Đoạn văn 5: Cấp độ 4 - Phân tích</w:t>
        <w:br/>
        <w:t>- Đoạn văn 6: Cấp độ 5 - Đánh giá</w:t>
        <w:br/>
        <w:t>- Đoạn văn 7: Cấp độ 6 - Sáng tạo</w:t>
      </w:r>
    </w:p>
    <w:p>
      <w:pPr>
        <w:pStyle w:val="Heading1"/>
      </w:pPr>
      <w:r>
        <w:t>CÂU HỎI VÀ CÂU TRẢ LỜI:</w:t>
      </w:r>
    </w:p>
    <w:p>
      <w:pPr>
        <w:pStyle w:val="Heading2"/>
      </w:pPr>
      <w:r>
        <w:t>Cấp độ 1 - Nhớ</w:t>
      </w:r>
    </w:p>
    <w:p>
      <w:r>
        <w:rPr>
          <w:b/>
        </w:rPr>
        <w:t xml:space="preserve">Câu 1: </w:t>
      </w:r>
      <w:r>
        <w:rPr>
          <w:b w:val="0"/>
        </w:rPr>
        <w:t>Nêu rõ đối tượng nghiên cứu của tâm lý học theo tài liệu Tâm lý học đại cương.</w:t>
      </w:r>
      <w:r>
        <w:rPr>
          <w:b/>
        </w:rPr>
        <w:t xml:space="preserve"> (1.0 điểm)</w:t>
      </w:r>
    </w:p>
    <w:p>
      <w:r>
        <w:rPr>
          <w:b/>
        </w:rPr>
        <w:t xml:space="preserve">Trả lời: </w:t>
      </w:r>
    </w:p>
    <w:p>
      <w:r>
        <w:t>Trả lời: Đối tượng nghiên cứu của tâm lý học là các hiện tượng tâm lý với tư cách là một hiện tượng tinh thần do thế giới khách quan tác động vào não con người sinh ra, gọi chung là các hoạt động tâm lý.</w:t>
        <w:br/>
        <w:br/>
        <w:t>Trích từ tài liệu: "Đối tượng của tâm lý học là các hiện tượng tâm lý với tư cách là một hiện tượng tinh thần do thế giới khách quan tác động vào não con người sinh ra, gọi chung là các hoạt động tâm lý."</w:t>
      </w:r>
    </w:p>
    <w:p>
      <w:pPr>
        <w:pStyle w:val="Heading2"/>
      </w:pPr>
      <w:r>
        <w:t>Cấp độ 2 - Hiểu</w:t>
      </w:r>
    </w:p>
    <w:p>
      <w:r>
        <w:rPr>
          <w:b/>
        </w:rPr>
        <w:t xml:space="preserve">Câu 2: </w:t>
      </w:r>
      <w:r>
        <w:rPr>
          <w:b w:val="0"/>
        </w:rPr>
        <w:t>Giải thích bản chất của tâm lý theo quan điểm của chủ nghĩa duy vật biện chứng.</w:t>
      </w:r>
      <w:r>
        <w:rPr>
          <w:b/>
        </w:rPr>
        <w:t xml:space="preserve"> (1.5 điểm)</w:t>
      </w:r>
    </w:p>
    <w:p>
      <w:r>
        <w:rPr>
          <w:b/>
        </w:rPr>
        <w:t xml:space="preserve">Trả lời: </w:t>
      </w:r>
    </w:p>
    <w:p>
      <w:r>
        <w:t xml:space="preserve">Trả lời: Bản chất của tâm lý theo quan điểm của chủ nghĩa duy vật biện chứng khẳng định rằng tâm lý người là sự phản ánh hiện thực khách quan vào não người thông qua chủ thể, tâm lý người mang bản chất xã hội và có tính lịch sử. </w:t>
        <w:br/>
        <w:br/>
        <w:t>Trích từ tài liệu: "Chủ nghĩa duy vật biện chứng khẳng định rằng: tâm lí người là sự phản ánh hiện thực khách quan vào não người thông qua chủ thể, tâm lí người mang bản chất xã hội và có tính lịch sử."</w:t>
      </w:r>
    </w:p>
    <w:p>
      <w:pPr>
        <w:pStyle w:val="Heading2"/>
      </w:pPr>
      <w:r>
        <w:t>Cấp độ 3 - Áp dụng</w:t>
      </w:r>
    </w:p>
    <w:p>
      <w:r>
        <w:rPr>
          <w:b/>
        </w:rPr>
        <w:t xml:space="preserve">Câu 3: </w:t>
      </w:r>
      <w:r>
        <w:rPr>
          <w:b w:val="0"/>
        </w:rPr>
        <w:t>Hãy áp dụng kiến thức về bản chất và chức năng của tâm lý học để giải thích cách mà tâm lý con người có thể bị ảnh hưởng bởi các yếu tố xã hội và lịch sử trong cuộc sống hàng ngày.</w:t>
      </w:r>
      <w:r>
        <w:rPr>
          <w:b/>
        </w:rPr>
        <w:t xml:space="preserve"> (2.0 điểm)</w:t>
      </w:r>
    </w:p>
    <w:p>
      <w:r>
        <w:rPr>
          <w:b/>
        </w:rPr>
        <w:t xml:space="preserve">Trả lời: </w:t>
      </w:r>
    </w:p>
    <w:p>
      <w:r>
        <w:t>Trả lời: Tâm lý con người có thể bị ảnh hưởng bởi các yếu tố xã hội và lịch sử thông qua các mối quan hệ xã hội mà mỗi cá nhân tham gia. Bản chất xã hội và tính lịch sử của tâm lý người thể hiện ở chỗ "TL người có nguồn gốc là TGKQ (TN&amp;XH), trong đó nguồn gốc XH là cái quyết định." Điều này cho thấy rằng tâm lý của mỗi cá nhân được hình thành và phát triển trong bối cảnh xã hội cụ thể, và nếu một người thoát ly khỏi các quan hệ xã hội, tâm lý của họ sẽ mất đi bản tính người.</w:t>
        <w:br/>
        <w:br/>
        <w:t>Trích từ tài liệu: "TL người có nguồn gốc là TGKQ (TN&amp;XH), trong đó nguồn gốc XH là cái quyết định."</w:t>
      </w:r>
    </w:p>
    <w:p>
      <w:pPr>
        <w:pStyle w:val="Heading2"/>
      </w:pPr>
      <w:r>
        <w:t>Cấp độ 4 - Phân tích</w:t>
      </w:r>
    </w:p>
    <w:p>
      <w:r>
        <w:rPr>
          <w:b/>
        </w:rPr>
        <w:t xml:space="preserve">Câu 4: </w:t>
      </w:r>
      <w:r>
        <w:rPr>
          <w:b w:val="0"/>
        </w:rPr>
        <w:t>Phân tích và giải thích mối quan hệ giữa bản chất xã hội và tính lịch sử của tâm lý con người trong bối cảnh nghiên cứu tâm lý học.</w:t>
      </w:r>
      <w:r>
        <w:rPr>
          <w:b/>
        </w:rPr>
        <w:t xml:space="preserve"> (2.0 điểm)</w:t>
      </w:r>
    </w:p>
    <w:p>
      <w:r>
        <w:rPr>
          <w:b/>
        </w:rPr>
        <w:t xml:space="preserve">Trả lời: </w:t>
      </w:r>
    </w:p>
    <w:p>
      <w:r>
        <w:t>Trả lời: Bản chất xã hội và tính lịch sử của tâm lý con người thể hiện qua việc tâm lý con người là sản phẩm của các mối quan hệ xã hội và chịu sự ảnh hưởng của lịch sử cá nhân cũng như lịch sử cộng đồng. Tâm lý con người không chỉ phản ánh hiện thực khách quan mà còn mang tính chất xã hội, được hình thành qua hoạt động giao tiếp và kinh nghiệm xã hội. Điều này cho thấy rằng tâm lý con người không tách rời khỏi bối cảnh xã hội và lịch sử mà nó tồn tại.</w:t>
        <w:br/>
        <w:br/>
        <w:t>Trích từ tài liệu: "TL người là sự phản ánh HTKQ, là chức năng của não, là kinh nghiệm XH lịch sử biến thành cái riêng của mỗi người. TL con người khác xa với TL của các loài động vật cao cấp ở chỗ: TL người có bản chất XH và mang tính LS."</w:t>
      </w:r>
    </w:p>
    <w:p>
      <w:pPr>
        <w:pStyle w:val="Heading2"/>
      </w:pPr>
      <w:r>
        <w:t>Cấp độ 5 - Đánh giá</w:t>
      </w:r>
    </w:p>
    <w:p>
      <w:r>
        <w:rPr>
          <w:b/>
        </w:rPr>
        <w:t xml:space="preserve">Câu 5: </w:t>
      </w:r>
      <w:r>
        <w:rPr>
          <w:b w:val="0"/>
        </w:rPr>
        <w:t>Đánh giá sự liên kết giữa tâm lý học và các ngành khoa học khác trong việc hiểu và giải thích các hiện tượng tâm lý của con người, đồng thời phê bình những quan điểm mà bạn cho là phản khoa học trong lĩnh vực này.</w:t>
      </w:r>
      <w:r>
        <w:rPr>
          <w:b/>
        </w:rPr>
        <w:t xml:space="preserve"> (2.0 điểm)</w:t>
      </w:r>
    </w:p>
    <w:p>
      <w:r>
        <w:rPr>
          <w:b/>
        </w:rPr>
        <w:t xml:space="preserve">Trả lời: </w:t>
      </w:r>
    </w:p>
    <w:p>
      <w:r>
        <w:t>Trả lời: Tâm lý học có mối liên hệ chặt chẽ với nhiều ngành khoa học khác, bao gồm triết học, khoa học tự nhiên, và các khoa học xã hội và nhân văn. Sự liên kết này giúp tâm lý học giải thích các hiện tượng tâm lý của con người một cách khoa học và toàn diện hơn. Tâm lý học không chỉ nghiên cứu các hiện tượng tâm lý mà còn phải xem xét bối cảnh xã hội và lịch sử trong đó con người sống và hoạt động. Điều này cho thấy sự cần thiết phải kết hợp nhiều phương pháp và quan điểm từ các lĩnh vực khác nhau để hiểu rõ hơn về tâm lý con người.</w:t>
        <w:br/>
        <w:br/>
        <w:t>Phê bình các quan điểm phản khoa học trong lĩnh vực tâm lý học là rất quan trọng, vì chúng có thể dẫn đến những hiểu lầm và sai lệch trong việc đánh giá tâm lý con người. Tâm lý học cần đấu tranh chống lại các quan điểm này để bảo vệ tính khoa học và tính chính xác trong nghiên cứu.</w:t>
        <w:br/>
        <w:br/>
        <w:t>Trích từ tài liệu: "Tâm lý học có quan hệ chặt chẽ với Triết học. Tâm lý học có quan hệ chặt chẽ với các ngành khoa học tự nhiên. Tâm lý học có gắn bó hữu cơ với các khoa học xã hội và nhân văn."</w:t>
      </w:r>
    </w:p>
    <w:p>
      <w:pPr>
        <w:pStyle w:val="Heading2"/>
      </w:pPr>
      <w:r>
        <w:t>Cấp độ 6 - Sáng tạo</w:t>
      </w:r>
    </w:p>
    <w:p>
      <w:r>
        <w:rPr>
          <w:b/>
        </w:rPr>
        <w:t xml:space="preserve">Câu 6: </w:t>
      </w:r>
      <w:r>
        <w:rPr>
          <w:b w:val="0"/>
        </w:rPr>
        <w:t>Bạn hãy đề xuất một kế hoạch tích hợp các nguyên lý của tâm lý học vào chương trình giáo dục hiện đại nhằm phát triển toàn diện năng lực của học sinh.</w:t>
      </w:r>
      <w:r>
        <w:rPr>
          <w:b/>
        </w:rPr>
        <w:t xml:space="preserve"> (1.5 điểm)</w:t>
      </w:r>
    </w:p>
    <w:p>
      <w:r>
        <w:rPr>
          <w:b/>
        </w:rPr>
        <w:t xml:space="preserve">Trả lời: </w:t>
      </w:r>
    </w:p>
    <w:p>
      <w:r>
        <w:t xml:space="preserve">Trả lời: Để phát triển toàn diện năng lực của học sinh, chương trình giáo dục hiện đại cần tích hợp các nguyên lý của tâm lý học như sau: </w:t>
        <w:br/>
        <w:br/>
        <w:t>1. Nghiên cứu và hiểu rõ bản chất tâm lý của học sinh, từ đó điều chỉnh phương pháp giảng dạy phù hợp với từng cá nhân. Điều này giúp giáo viên chú ý đến "cái riêng trong tâm lý mỗi người".</w:t>
        <w:br/>
        <w:br/>
        <w:t>2. Tổ chức các hoạt động học tập và giao tiếp nhằm phát triển tâm lý học sinh, bởi "tâm lý là sản phẩm của hoạt động và giao tiếp".</w:t>
        <w:br/>
        <w:br/>
        <w:t>3. Áp dụng các phương pháp nghiên cứu tâm lý như quan sát và thực nghiệm để đánh giá hiệu quả giáo dục và điều chỉnh chương trình học.</w:t>
        <w:br/>
        <w:br/>
        <w:t>4. Đảm bảo rằng giáo dục không chỉ truyền đạt kiến thức mà còn phát triển các kỹ năng sống và khả năng tư duy phản biện của học sinh.</w:t>
        <w:br/>
        <w:br/>
        <w:t>Trích từ tài liệu: "TL có nguồn gốc là TGKQ, vì thế khi nghiên cứu cũng như khi hình thành, cải tạo TL người phải nghiên cứu hoàn cảnh trong đó con người sống và hoạt động."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