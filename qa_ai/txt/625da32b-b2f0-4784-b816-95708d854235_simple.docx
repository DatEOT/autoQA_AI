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Nêu rõ định nghĩa của tâm lý học theo tài liệu Tâm lý học đại cương. (0.48 điểm)</w:t>
      </w:r>
    </w:p>
    <w:p>
      <w:r>
        <w:t>Câu 2: Giải thích bản chất của tâm lý người theo quan điểm của chủ nghĩa duy vật biện chứng. (0.95 điểm)</w:t>
      </w:r>
    </w:p>
    <w:p>
      <w:r>
        <w:t>Câu 3: Hãy vận dụng kiến thức về đối tượng nghiên cứu của tâm lý học để phác họa một tình huống thực tế mà trong đó các hiện tượng tâm lý có thể được phân tích và nghiên cứu. (1.43 điểm)</w:t>
      </w:r>
    </w:p>
    <w:p>
      <w:r>
        <w:t>Câu 4: Phân tích và giải thích mối quan hệ giữa bản chất tâm lý và các hiện tượng tâm lý trong bối cảnh xã hội và lịch sử. (1.9 điểm)</w:t>
      </w:r>
    </w:p>
    <w:p>
      <w:r>
        <w:t>Câu 5: Đánh giá và phê bình vai trò của tâm lý học trong việc giải thích các hiện tượng tâm lý của con người, đồng thời liên hệ với các ngành khoa học khác để xác định tính ứng dụng của nó trong thực tiễn. (2.38 điểm)</w:t>
      </w:r>
    </w:p>
    <w:p>
      <w:r>
        <w:t>Câu 6: Làm thế nào để thiết kế một chương trình giáo dục tích hợp tâm lý học vào giảng dạy nhằm phát triển kỹ năng tư duy phản biện cho học sinh? (2.86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