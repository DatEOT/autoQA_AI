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Liệt kê các nhiệm vụ của tâm lý học được nêu trong đoạn văn. (1.0 điểm)</w:t>
      </w:r>
    </w:p>
    <w:p>
      <w:r>
        <w:t>Câu 2: Giải thích bản chất của tâm lý theo chủ nghĩa duy vật biện chứng. (1.5 điểm)</w:t>
      </w:r>
    </w:p>
    <w:p>
      <w:r>
        <w:t>Câu 3: Hãy vận dụng kiến thức về bản chất và chức năng của tâm lý học để giải thích cách mà các yếu tố xã hội ảnh hưởng đến hoạt động tâm lý của con người trong một tình huống cụ thể. (2.0 điểm)</w:t>
      </w:r>
    </w:p>
    <w:p>
      <w:r>
        <w:t>Câu 4: Phân tích và giải thích mối quan hệ giữa bản chất của tâm lý và các hiện tượng tâm lý trong quá trình hình thành và phát triển của con người. (2.0 điểm)</w:t>
      </w:r>
    </w:p>
    <w:p>
      <w:r>
        <w:t>Câu 5: Đánh giá ý nghĩa và vị trí của tâm lý học trong mối quan hệ với các ngành khoa học khác, và phê bình những quan điểm cho rằng tâm lý học không có giá trị thực tiễn trong đời sống. (2.0 điểm)</w:t>
      </w:r>
    </w:p>
    <w:p>
      <w:r>
        <w:t>Câu 6: Đề xuất một phương pháp mới để tích hợp các nguyên lý của tâm lý học vào chương trình giáo dục phổ thông nhằm phát triển toàn diện nhân cách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