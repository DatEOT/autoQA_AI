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6 - Sáng tạo</w:t>
      </w:r>
    </w:p>
    <w:p>
      <w:r>
        <w:rPr>
          <w:b/>
        </w:rPr>
        <w:t>Câu 6: Đề xuất một phương pháp mới để cải thiện quy trình soạn thảo bộ test tâm lý, kết hợp các ưu điểm và hạn chế đã nêu, và lập kế hoạch thực hiện phương pháp đó.</w:t>
      </w:r>
      <w:r>
        <w:rPr>
          <w:b/>
        </w:rPr>
        <w:t xml:space="preserve"> (1.50 điểm)</w:t>
      </w:r>
    </w:p>
    <w:p>
      <w:r>
        <w:rPr>
          <w:b/>
        </w:rPr>
        <w:t xml:space="preserve">Trả lời: </w:t>
      </w:r>
    </w:p>
    <w:p>
      <w:r>
        <w:t>(Không thể trả lời câu hỏi này dựa trên nội dung được cung cấp).</w:t>
        <w:br/>
        <w:br/>
        <w:t>Trích từ đoạn: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