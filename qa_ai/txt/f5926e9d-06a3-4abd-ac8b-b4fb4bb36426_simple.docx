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Định nghĩa tâm lý học theo nội dung của đoạn 1 là gì? (0.35 điểm)</w:t>
      </w:r>
    </w:p>
    <w:p>
      <w:r>
        <w:t>Câu 2: 2. Liệt kê các nhiệm vụ của tâm lý học được nêu trong đoạn 1. (0.35 điểm)</w:t>
      </w:r>
    </w:p>
    <w:p>
      <w:r>
        <w:t>Câu 3: 3. Nêu rõ bản chất xã hội và lịch sử của tâm lý người theo nội dung của đoạn 4. (0.3 điểm)</w:t>
      </w:r>
    </w:p>
    <w:p>
      <w:r>
        <w:t>Câu 4: 1. Hãy giải thích vai trò của môi trường xã hội trong việc hình thành và phát triển tư liệu của mỗi con người như được nêu trong đoạn 5. (3.0 điểm)</w:t>
      </w:r>
    </w:p>
    <w:p>
      <w:r>
        <w:t>Câu 5: 2. Tóm tắt các loại quá trình tâm lý được phân loại trong đoạn 6 và chỉ ra sự khác biệt giữa chúng. (3.0 điểm)</w:t>
      </w:r>
    </w:p>
    <w:p>
      <w:r>
        <w:t>Câu 6: 3. Trình bày và phân tích ưu điểm và hạn chế của phương pháp trắc nghiệm trong nghiên cứu tâm lý như đã đề cập trong đoạn 8. (3.0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