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cách mà tính chủ thể của con người ảnh hưởng đến việc nhận thức và biểu hiện thế giới xung quanh. (1.50 điểm)</w:t>
      </w:r>
    </w:p>
    <w:p>
      <w:r>
        <w:t>Câu 3: Hãy minh họa cách mà môi trường xã hội và nền văn hóa xã hội có thể ảnh hưởng đến sự hình thành và phát triển tính cách của một cá nhân. (2.00 điểm)</w:t>
      </w:r>
    </w:p>
    <w:p>
      <w:r>
        <w:t>Câu 4: Phân tích và phân loại các quá trình tâm lý, hãy chỉ ra sự khác biệt giữa quá trình nhận thức, xúc cảm và ý chí. (2.00 điểm)</w:t>
      </w:r>
    </w:p>
    <w:p>
      <w:r>
        <w:t>Câu 5: Đánh giá hiệu quả của phương pháp thực nghiệm trong nghiên cứu tâm lý và đưa ra ý kiến về những ưu điểm và nhược điểm của nó. (2.00 điểm)</w:t>
      </w:r>
    </w:p>
    <w:p>
      <w:r>
        <w:t>Câu 6: Đề xuất một phương pháp mới để tích hợp các phương pháp nghiên cứu tâm lý hiện có nhằm nâng cao hiệu quả trong việc thu thập dữ liệu.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