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Nêu rõ định nghĩa về tâm lý học và đối tượng nghiên cứu của nó theo nội dung trong đoạn 1.</w:t>
      </w:r>
      <w:r>
        <w:rPr>
          <w:b/>
        </w:rPr>
        <w:t xml:space="preserve"> (1.0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1. Giải thích bản chất xã hội và lịch sử của tâm lý người, và chỉ ra những yếu tố nào trong mối quan hệ xã hội quyết định đến sự hình thành tâm lý của mỗi cá nhân.</w:t>
      </w:r>
      <w:r>
        <w:rPr>
          <w:b/>
        </w:rPr>
        <w:t xml:space="preserve"> (1.5 điểm)</w:t>
      </w:r>
    </w:p>
    <w:p>
      <w:r>
        <w:rPr>
          <w:b/>
        </w:rPr>
        <w:t xml:space="preserve">Trả lời: </w:t>
      </w:r>
    </w:p>
    <w:p>
      <w:r>
        <w:t>Bản chất xã hội và lịch sử của tâm lý người thể hiện ở chỗ tâm lý người có nguồn gốc là thế giới khách quan (TGKQ), trong đó nguồn gốc xã hội là cái quyết định. Tâm lý người được hình thành từ các mối quan hệ xã hội, bao gồm quan hệ kinh tế xã hội, quan hệ đạo đức, pháp quyền, và các quan hệ con người với con người từ gia đình, làng xóm, quê hương, khối phố cho đến các quan hệ nhóm, quan hệ cộng đồng.</w:t>
        <w:br/>
        <w:br/>
        <w:t>Các yếu tố trong mối quan hệ xã hội quyết định đến sự hình thành tâm lý của mỗi cá nhân bao gồm: quan hệ kinh tế xã hội, quan hệ đạo đức, pháp quyền, và các mối quan hệ con người với con người.</w:t>
        <w:br/>
        <w:br/>
        <w:t>Trích từ đoạn: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w:t>
      </w:r>
      <w:r>
        <w:rPr>
          <w:b/>
        </w:rPr>
        <w:t xml:space="preserve"> (2.0 điểm)</w:t>
      </w:r>
    </w:p>
    <w:p>
      <w:r>
        <w:rPr>
          <w:b/>
        </w:rPr>
        <w:t xml:space="preserve">Trả lời: </w:t>
      </w:r>
    </w:p>
    <w:p>
      <w:r>
        <w:t xml:space="preserve">Các mối quan hệ xã hội ảnh hưởng đến việc hình thành và phát triển tài liệu của mỗi cá nhân thông qua việc chúng quyết định tài liệu người, thể hiện ở các mối quan hệ xã hội như quan hệ kinh tế xã hội, quan hệ đạo đức, pháp quyền, và các quan hệ con người với nhau. Tài liệu của mỗi cá nhân là kết quả của quá trình lĩnh hội, tiếp thu vốn kinh nghiệm xã hội và nền văn hóa xã hội thông qua hoạt động và giao tiếp, trong đó giáo dục giữ vai trò chủ đạo. </w:t>
        <w:br/>
        <w:br/>
        <w:t>Để phù hợp với môi trường xã hội, cần điều chỉnh các hoạt động dạy và học trong giáo dục cũng như các hoạt động chủ đạo ở từng giai đoạn, lứa tuổi khác nhau nhằm hình thành và phát triển tài liệu con người.</w:t>
        <w:br/>
        <w:br/>
        <w:t>Trích từ đoạn: “TL người có nguồn gốc là TGKQ (TN&amp;XH), trong đó nguồn gốc XH là cái quyết định. Phần XH quyết định TL người thể hiện ở các mối quan hệ XH: quan hệ KTXH, quan hệ đạo đức, pháp quyền, quan hệ con người với con người... TL của mỗi cá nhân là kết quả của quá trình lĩnh hội, tiếp thu vốn kinh nghiệm XH, nền VHXH thông qua hoạt động và giao tiếp trong đó giáo dục giữ vai trò chủ đạo...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 xml:space="preserve">Câu 4: </w:t>
      </w:r>
      <w:r>
        <w:rPr>
          <w:b w:val="0"/>
        </w:rPr>
        <w:t>1. Câu hỏi: Hãy phân tích và so sánh chi tiết các loại quá trình tâm lý được đề cập trong đoạn văn, đồng thời xác định mối quan hệ giữa chúng và các trạng thái tâm lý cũng như thuộc tính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w:t>
      </w:r>
      <w:r>
        <w:rPr>
          <w:b/>
        </w:rPr>
        <w:t xml:space="preserve"> (2.0 điểm)</w:t>
      </w:r>
    </w:p>
    <w:p>
      <w:r>
        <w:rPr>
          <w:b/>
        </w:rPr>
        <w:t xml:space="preserve">Trả lời: </w:t>
      </w:r>
    </w:p>
    <w:p>
      <w:r>
        <w:t>Phương pháp trắc nghiệm trong nghiên cứu tâm lý có những ưu điểm và hạn chế như sau:</w:t>
        <w:br/>
        <w:br/>
        <w:t>Ưu điểm: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w:t>
        <w:br/>
        <w:t>- Khó soạn thảo một bộ test đảm bảo tính chuẩn hoá.</w:t>
        <w:br/>
        <w:t>- Test chủ yếu cho ta kết quả, ít bộc lộ quá trình suy nghĩ của nghiệm thể để đi đến kết quả.</w:t>
        <w:br/>
        <w:br/>
        <w:t>Việc sử dụng phương pháp test như là một trong các cách chẩn đoán tâm lý con người ở một thời điểm nhất định là hợp lý vì nó cho phép đo lường trực tiếp các hiện tượng tâm lý và có thể thực hiện một cách nhanh chóng và đơn giản.</w:t>
        <w:br/>
        <w:br/>
        <w:t>Trích từ đoạn: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1. Dựa trên các phương pháp nghiên cứu được nêu trong đoạn văn, bạn hãy đề xuất một phương pháp mới để nghiên cứu tâm lý cá nhân, kết hợp các yếu tố từ ít nhất hai phương pháp đã được trình bày. Hãy giải thích cách mà phương pháp này có thể giúp thu thập thông tin hiệu quả hơn và những lợi ích mà nó mang lại cho quá trình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