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bản chất của tâm lý theo chủ nghĩa duy vật biện chứng. (1.5 điểm)</w:t>
      </w:r>
    </w:p>
    <w:p>
      <w:r>
        <w:t>Câu 3: Hãy vận dụng các quy luật hình thành và phát triển tâm lý mà bạn đã học để phân loại các hiện tượng tâm lý trong một tình huống cụ thể trong đời sống hàng ngày. (2.0 điểm)</w:t>
      </w:r>
    </w:p>
    <w:p>
      <w:r>
        <w:t>Câu 4: Phân tích và giải thích mối quan hệ giữa bản chất xã hội và tính lịch sử của tâm lý con người trong bối cảnh tâm lý học đại cương. (2.0 điểm)</w:t>
      </w:r>
    </w:p>
    <w:p>
      <w:r>
        <w:t>Câu 5: Đánh giá vai trò của tâm lý học trong việc giải thích các hiện tượng tâm lý của con người và phê bình những quan điểm phản khoa học về tâm lý. (2.0 điểm)</w:t>
      </w:r>
    </w:p>
    <w:p>
      <w:r>
        <w:t>Câu 6: Đề xuất một mô hình tích hợp giữa tâm lý học và các ngành khoa học xã hội khác để giải quyết vấn đề giáo dục hiện nay.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