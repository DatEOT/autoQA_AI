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 Tâm lý học nghiên cứu sự hình thành, vận hành và phát triển của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 điểm)</w:t>
      </w:r>
    </w:p>
    <w:p>
      <w:r>
        <w:rPr>
          <w:b/>
        </w:rPr>
        <w:t xml:space="preserve">Trả lời: </w:t>
      </w:r>
    </w:p>
    <w:p>
      <w:r>
        <w:t xml:space="preserve">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ngay cả trong cùng một chủ thể nhưng ở những thời điểm và hoàn cảnh khác nhau. </w:t>
        <w:br/>
        <w:br/>
        <w:t>Cụ thể, "Cùng nhận sự tác động của TG về cùng một hiện thực KQ nhưng những chủ thể khác nhau cho ta những hình ảnh TL với những mức độ và sắc thái khác nhau." và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nêu ra cách thức mà môi trường xã hội và nền văn hóa xã hội có thể ảnh hưởng đến việc hình thành và phát triển tư liệu của mỗi con người.</w:t>
      </w:r>
      <w:r>
        <w:rPr>
          <w:b/>
        </w:rPr>
        <w:t xml:space="preserve"> (2.0 điểm)</w:t>
      </w:r>
    </w:p>
    <w:p>
      <w:r>
        <w:rPr>
          <w:b/>
        </w:rPr>
        <w:t xml:space="preserve">Trả lời: </w:t>
      </w:r>
    </w:p>
    <w:p>
      <w:r>
        <w:t>Môi trường xã hội và nền văn hóa xã hội ảnh hưởng đến việc hình thành và phát triển tư liệu của mỗi con người thông qua việc quyết định hoạt động và mối quan hệ giao tiếp của con người. Tư liệu của mỗi con người hình thành, phát triển và biến đổi cùng với sự phát triển của lịch sử cá nhân, lịch sử dân tộc và cộng đồng. Điều này cho thấy tư liệu của mỗi con người chịu sự chế ước bởi lịch sử của cá nhân và của cộng đồng, từ đó nhấn mạnh rằng tư liệu con người có nguồn gốc xã hội và cần phải nghiên cứu môi trường xã hội, nền văn hóa xã hội, cũng như các quan hệ xã hội trong đó con người sống và hoạt động.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 điểm)</w:t>
      </w:r>
    </w:p>
    <w:p>
      <w:r>
        <w:rPr>
          <w:b/>
        </w:rPr>
        <w:t xml:space="preserve">Trả lời: </w:t>
      </w:r>
    </w:p>
    <w:p>
      <w:r>
        <w:t xml:space="preserve">Các quá trình tâm lý được phân loại thành ba loại chính: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các quá trình này nằm ở chức năng của chúng: quá trình nhận thức liên quan đến việc nhận biết, quá trình xúc cảm liên quan đến thái độ và cảm xúc, trong khi quá trình ý chí liên quan đến nỗ lực và quyết tâm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 điểm)</w:t>
      </w:r>
    </w:p>
    <w:p>
      <w:r>
        <w:rPr>
          <w:b/>
        </w:rPr>
        <w:t xml:space="preserve">Trả lời: </w:t>
      </w:r>
    </w:p>
    <w:p>
      <w:r>
        <w:t>Phương pháp thực nghiệm trong nghiên cứu tâm lý được đánh giá là có nhiều hiệu quả. Điều này bởi vì thực nghiệm cho phép tác động vào đối tượng một cách chủ động, trong những điều kiện đã được khống chế, từ đó gây ra những biểu hiện về quan hệ nhân quả, tính quy luật, cơ cấu, cơ chế của chúng. Hơn nữa, phương pháp này có thể lặp đi lặp lại nhiều lần và đo đạc, định lượng, định tính một cách khách quan các hiện tượng cần nghiên cứu. So với các phương pháp khác, phương pháp thực nghiệm mang lại sự chính xác và khách quan hơn trong việc nghiên cứu các hiện tượng tâm lý.</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cải thiện quy trình soạn thảo bộ test tâm lý nhằm đảm bảo tính chuẩn hoá và bộc lộ quá trình suy nghĩ của nghiệm thể.</w:t>
      </w:r>
      <w:r>
        <w:rPr>
          <w:b/>
        </w:rPr>
        <w:t xml:space="preserve"> (1.5 điểm)</w:t>
      </w:r>
    </w:p>
    <w:p>
      <w:r>
        <w:rPr>
          <w:b/>
        </w:rPr>
        <w:t xml:space="preserve">Trả lời: </w:t>
      </w:r>
    </w:p>
    <w:p>
      <w:r>
        <w:t>Để cải thiện quy trình soạn thảo bộ test tâm lý nhằm đảm bảo tính chuẩn hoá và bộc lộ quá trình suy nghĩ của nghiệm thể, có thể đề xuất sử dụng phương pháp điều tra kết hợp với phương pháp đàm thoại. Phương pháp điều tra sẽ giúp thu thập ý kiến chủ quan của nghiệm thể về các vấn đề liên quan đến test, trong khi phương pháp đàm thoại sẽ cho phép trao đổi sâu hơn để hiểu rõ hơn về quá trình suy nghĩ của họ. Điều này có thể giúp bộc lộ quá trình suy nghĩ của nghiệm thể, điều mà hiện tại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