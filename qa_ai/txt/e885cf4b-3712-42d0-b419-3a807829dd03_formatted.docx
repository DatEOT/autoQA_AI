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tìm thấy nguồn thông tin đáng tin cậy trong tài liệu để trả lời câu hỏi này.</w:t>
      </w:r>
    </w:p>
    <w:p>
      <w:pPr>
        <w:pStyle w:val="Heading2"/>
      </w:pPr>
      <w:r>
        <w:t>Cấp độ 5 - Đánh giá</w:t>
      </w:r>
    </w:p>
    <w:p>
      <w:r>
        <w:rPr>
          <w:b/>
        </w:rPr>
        <w:t>Câu 5: Đánh giá hiệu quả của phương pháp tự quan sát trong việc nghiên cứu tâm lý cá nhân và nêu rõ lý do cho ý kiến của bạn.</w:t>
      </w:r>
      <w:r>
        <w:rPr>
          <w:b/>
        </w:rPr>
        <w:t xml:space="preserve"> (2.00 điểm)</w:t>
      </w:r>
    </w:p>
    <w:p>
      <w:r>
        <w:rPr>
          <w:b/>
        </w:rPr>
        <w:t xml:space="preserve">Trả lời: </w:t>
      </w:r>
    </w:p>
    <w:p>
      <w:r>
        <w:t>Không tìm thấy nguồn thông tin đáng tin cậy trong tài liệu để trả lời câu hỏi này.</w:t>
      </w:r>
    </w:p>
    <w:p>
      <w:pPr>
        <w:pStyle w:val="Heading2"/>
      </w:pPr>
      <w:r>
        <w:t>Cấp độ 6 - Sáng tạo</w:t>
      </w:r>
    </w:p>
    <w:p>
      <w:r>
        <w:rPr>
          <w:b/>
        </w:rPr>
        <w:t>Câu 6: Đề xuất một phương pháp mới để cải thiện quy trình soạn thảo bộ test tâm lý, kết hợp các ưu điểm và hạn chế đã nêu trong đoạn văn.</w:t>
      </w:r>
      <w:r>
        <w:rPr>
          <w:b/>
        </w:rPr>
        <w:t xml:space="preserve"> (1.50 điểm)</w:t>
      </w:r>
    </w:p>
    <w:p>
      <w:r>
        <w:rPr>
          <w:b/>
        </w:rPr>
        <w:t xml:space="preserve">Trả lời: </w:t>
      </w:r>
    </w:p>
    <w:p>
      <w:r>
        <w:t>Không tìm thấy nguồn thông tin đáng tin cậy trong tài liệu để trả lời câu hỏi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