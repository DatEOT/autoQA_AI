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**Định nghĩa tâm lý và tâm lý học?** Hãy nêu rõ nội dung của từng khái niệm và mối quan hệ giữa chúng. (1.0 điểm)</w:t>
      </w:r>
    </w:p>
    <w:p>
      <w:r>
        <w:t>Câu 2: **Giải thích** khái niệm "phản ánh hiện thực khách quan vào não người thông qua chủ thể" trong tâm lý học có ý nghĩa như thế nào đối với việc hiểu rõ tâm lý con người? (1.5 điểm)</w:t>
      </w:r>
    </w:p>
    <w:p>
      <w:r>
        <w:t>Câu 3: **Giải thích** khái niệm "tính chủ thể" trong tâm lý học và **minh họa** bằng một ví dụ cụ thể về cách mà một hiện thực khách quan có thể được phản ánh khác nhau bởi hai cá nhân khác nhau. (2.0 điểm)</w:t>
      </w:r>
    </w:p>
    <w:p>
      <w:r>
        <w:t>Câu 4: **Phân tích** và **giải thích** vai trò của các mối quan hệ xã hội trong việc hình thành và phát triển tính cách con người. Bạn có thể **minh họa** bằng các ví dụ cụ thể từ thực tiễn sống hàng ngày. (2.0 điểm)</w:t>
      </w:r>
    </w:p>
    <w:p>
      <w:r>
        <w:t>Câu 5: **Đánh giá phương pháp quan sát trong nghiên cứu tâm lý học: Liệu những ưu điểm của phương pháp này có đủ để biện minh cho những hạn chế mà nó mang lại? Hãy đưa ra ý kiến của bạn.** (2.0 điểm)</w:t>
      </w:r>
    </w:p>
    <w:p>
      <w:r>
        <w:t>Câu 6: **Hãy phân tích và đề xuất một phương pháp mới để kết hợp các phương pháp nghiên cứu tâm lý hiện có nhằm tạo ra một công cụ đo lường tâm lý hiệu quả hơn. Bạn sẽ thiết kế công cụ đó như thế nào và lý do nào khiến bạn lựa chọn các phương pháp này?**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