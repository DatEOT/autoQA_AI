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Câu 1: 1. Định nghĩa tâm lý học theo nội dung của đoạn 1 là gì?</w:t>
      </w:r>
      <w:r>
        <w:rPr>
          <w:b/>
        </w:rPr>
        <w:t xml:space="preserve"> (0.25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r>
        <w:rPr>
          <w:b/>
        </w:rPr>
        <w:t>Câu 2: 2. Tâm lý học nghiên cứu những hiện tượng nào theo đoạn 1?</w:t>
      </w:r>
      <w:r>
        <w:rPr>
          <w:b/>
        </w:rPr>
        <w:t xml:space="preserve"> (0.25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Cụ thể, tâm lý học nghiên cứu sự hình thành, vận hành và phát triển của hoạt động tâm lý.</w:t>
        <w:br/>
        <w:br/>
        <w:t>Trích từ đoạn, trang 2: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3. Nêu rõ nhiệm vụ của tâm lý học được trình bày trong đoạn 1.</w:t>
      </w:r>
      <w:r>
        <w:rPr>
          <w:b/>
        </w:rPr>
        <w:t xml:space="preserve"> (0.25 điểm)</w:t>
      </w:r>
    </w:p>
    <w:p>
      <w:r>
        <w:rPr>
          <w:b/>
        </w:rPr>
        <w:t xml:space="preserve">Trả lời: </w:t>
      </w:r>
    </w:p>
    <w:p>
      <w:r>
        <w:t>Nhiệm vụ của tâm lý học được trình bày trong đoạn 1 bao gồm:</w:t>
        <w:br/>
        <w:br/>
        <w:t>1. Nghiên cứu bản chất của hoạt động tâm lý cả về mặt số lượng và chất lượng.</w:t>
        <w:br/>
        <w:t>2. Phát hiện các quy luật hình thành, phát triển tâm lý như quy luật hình thành và phát triển nhân cách, quy luật tư duy.</w:t>
        <w:br/>
        <w:t>3. Tìm ra cơ chế của các hiện tượng tâm lý.</w:t>
        <w:br/>
        <w:br/>
        <w:t>Trích từ đoạn, trang 2: “Nhiệm vụ của tâm lý học: +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w:t>
      </w:r>
    </w:p>
    <w:p>
      <w:r>
        <w:rPr>
          <w:b/>
        </w:rPr>
        <w:t>Câu 4: 4. Kể tên các mối quan hệ mà tâm lý học có liên quan theo đoạn 1.</w:t>
      </w:r>
      <w:r>
        <w:rPr>
          <w:b/>
        </w:rPr>
        <w:t xml:space="preserve"> (0.25 điểm)</w:t>
      </w:r>
    </w:p>
    <w:p>
      <w:r>
        <w:rPr>
          <w:b/>
        </w:rPr>
        <w:t xml:space="preserve">Trả lời: </w:t>
      </w:r>
    </w:p>
    <w:p>
      <w:r>
        <w:t>Tâm lý học có liên quan đến các mối quan hệ sau: Triết học, các ngành khoa học tự nhiên, và các khoa học xã hội và nhân văn.</w:t>
        <w:br/>
        <w:br/>
        <w:t>Trích từ đoạn, trang 3: “- Tâm lý học có quan hệ chặt chẽ với Triết học. - Tâm lý học có quan hệ chặt chẽ với các ngành khoa học tự nhiên. - Tâm lý học có gắn bó hữu cơ với các khoa học xã hội và nhân văn.”</w:t>
      </w:r>
    </w:p>
    <w:p>
      <w:pPr>
        <w:pStyle w:val="Heading2"/>
      </w:pPr>
      <w:r>
        <w:t>Cấp độ 2 - Hiểu</w:t>
      </w:r>
    </w:p>
    <w:p>
      <w:r>
        <w:rPr>
          <w:b/>
        </w:rPr>
        <w:t>Câu 5: 1. Hãy giải thích vai trò của môi trường xã hội trong việc hình thành và phát triển tư liệu của mỗi con người theo nội dung của đoạn 5.</w:t>
      </w:r>
      <w:r>
        <w:rPr>
          <w:b/>
        </w:rPr>
        <w:t xml:space="preserve"> (4.5 điểm)</w:t>
      </w:r>
    </w:p>
    <w:p>
      <w:r>
        <w:rPr>
          <w:b/>
        </w:rPr>
        <w:t xml:space="preserve">Trả lời: </w:t>
      </w:r>
    </w:p>
    <w:p>
      <w:r>
        <w:t>Môi trường xã hội đóng vai trò quan trọng trong việc hình thành và phát triển tư liệu của mỗi con người. Tư liệu của mỗi con người không chỉ hình thành mà còn phát triển và biến đổi cùng với sự phát triển của lịch sử cá nhân, lịch sử dân tộc và cộng đồng. Điều này cho thấy rằng tư liệu của mỗi cá nhân chịu sự chế ước bởi lịch sử của cá nhân và của cộng đồng, từ đó khẳng định rằng tư liệu con người có nguồn gốc xã hội. Do đó, việc nghiên cứu môi trường xã hội, nền văn hóa xã hội và các quan hệ xã hội trong đó con người sống và hoạt động là rất cần thiết để hiểu rõ hơn về sự hình thành và phát triển tư liệu của con người.</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w:t>
      </w:r>
    </w:p>
    <w:p>
      <w:r>
        <w:rPr>
          <w:b/>
        </w:rPr>
        <w:t>Câu 6: 2. Tóm tắt các phương pháp nghiên cứu tâm lý được đề cập trong đoạn 8 và chỉ ra ưu điểm và hạn chế của từng phương pháp.</w:t>
      </w:r>
      <w:r>
        <w:rPr>
          <w:b/>
        </w:rPr>
        <w:t xml:space="preserve"> (4.5 điểm)</w:t>
      </w:r>
    </w:p>
    <w:p>
      <w:r>
        <w:rPr>
          <w:b/>
        </w:rPr>
        <w:t xml:space="preserve">Trả lời: </w:t>
      </w:r>
    </w:p>
    <w:p>
      <w:r>
        <w:t>Các phương pháp nghiên cứu tâm lý được đề cập trong đoạn văn bao gồm:</w:t>
        <w:br/>
        <w:br/>
        <w:t>1. Phương pháp quan sát:</w:t>
        <w:br/>
        <w:t xml:space="preserve">   - Ưu điểm: Cho phép thu thập tài liệu cụ thể, khách quan trong điều kiện tự nhiên của con người.</w:t>
        <w:br/>
        <w:t xml:space="preserve">   - Hạn chế: Mất thời gian, tốn nhiều công sức.</w:t>
        <w:br/>
        <w:t xml:space="preserve">   - Hình thức: Quan sát khách quan và tự quan sát.</w:t>
        <w:br/>
        <w:br/>
        <w:t>2. Phương pháp thực nghiệm:</w:t>
        <w:br/>
        <w:t xml:space="preserve">   - Ưu điểm: Có hiệu quả trong nghiên cứu tâm lý, cho phép tác động vào đối tượng trong điều kiện đã được khống chế.</w:t>
        <w:br/>
        <w:t xml:space="preserve">   - Hạn chế: Không được nêu rõ trong đoạn văn.</w:t>
        <w:br/>
        <w:br/>
        <w:t>3. Phương pháp trắc nghiệm (Test):</w:t>
        <w:br/>
        <w:t xml:space="preserve">   - Ưu điểm: Đo lường tâm lý một cách chuẩn hoá, tiến hành nhanh và đơn giản, có khả năng lượng hoá chỉ tiêu tâm lý.</w:t>
        <w:br/>
        <w:t xml:space="preserve">   - Hạn chế: Khó soạn thảo bộ test chuẩn hoá, ít bộc lộ quá trình suy nghĩ của nghiệm thể.</w:t>
        <w:br/>
        <w:br/>
        <w:t>4. Phương pháp điều tra:</w:t>
        <w:br/>
        <w:t xml:space="preserve">   - Ưu điểm: Thu thập ý kiến chủ quan từ một số lớn đối tượng nghiên cứu.</w:t>
        <w:br/>
        <w:t xml:space="preserve">   - Hạn chế: Không được nêu rõ trong đoạn văn.</w:t>
        <w:br/>
        <w:br/>
        <w:t>5. Phương pháp đàm thoại:</w:t>
        <w:br/>
        <w:t xml:space="preserve">   - Ưu điểm: Thu thập thêm thông tin qua câu hỏi và câu trả lời.</w:t>
        <w:br/>
        <w:t xml:space="preserve">   - Hạn chế: Không được nêu rõ trong đoạn văn.</w:t>
        <w:br/>
        <w:br/>
        <w:t>6. Phương pháp phân tích sản phẩm hoạt động:</w:t>
        <w:br/>
        <w:t xml:space="preserve">   - Ưu điểm: Nghiên cứu gián tiếp các quá trình, thuộc tính tâm lý qua sản phẩm.</w:t>
        <w:br/>
        <w:t xml:space="preserve">   - Hạn chế: Không được nêu rõ trong đoạn văn.</w:t>
        <w:br/>
        <w:br/>
        <w:t>7. Phương pháp nghiên cứu tiểu sử cá nhân:</w:t>
        <w:br/>
        <w:t xml:space="preserve">   - Ưu điểm: Dựa trên tài liệu lịch sử của đối tượng nghiên cứu.</w:t>
        <w:br/>
        <w:t xml:space="preserve">   - Hạn chế: Không được nêu rõ trong đoạn văn.</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Trong tâm lý học, có thể sử dụng hai hình thức quan sát sau: Quan sát khách quan...; Tự quan sát... Đây là phương pháp có nhiều hiệu quả trong nghiên cứu tâm lý... Test là một phép thử để "đo lường" tâm lý đã được chuẩn hoá trên một số lượng người đủ tiêu biểu... Là phương pháp dùng một số câu hỏi nhất loạt đặt ra cho một số lớn đối tượng nghiên cứu nhằm thu thập ý kiến chủ quan của họ về một vấn đề nào đó... Đó là phương pháp đặt câu hỏi cho đối tượng và dựa vào câu trả của họ để trao đổi nhằm thu thập thêm thông tin về vấn đề cần nghiên cứu... Là phương pháp dựa vào kết quả vật chất để nghiên cứu gián tiếp các quá trình, các thuộc tính tâm lý của cá nhân... Là phương pháp nghiên cứu tâm lý dựa trên cơ sở tài liệu lịch sử của đối tượng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