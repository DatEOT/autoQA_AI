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Nêu rõ định nghĩa về tâm lý và tâm lý học được trình bày trong đoạn văn 1.</w:t>
      </w:r>
      <w:r>
        <w:rPr>
          <w:b/>
        </w:rPr>
        <w:t xml:space="preserve"> (1.0 điểm)</w:t>
      </w:r>
    </w:p>
    <w:p>
      <w:r>
        <w:rPr>
          <w:b/>
        </w:rPr>
        <w:t xml:space="preserve">Trả lời: </w:t>
      </w:r>
    </w:p>
    <w:p>
      <w:r>
        <w:t xml:space="preserve">Tâm lý bao gồm tất cả những hiện tượng tinh thần xảy ra trong đầu óc con người, gắn liền và điều hành, điều chỉnh mọi hành vi, hành động, hoạt động của con người.  </w:t>
        <w:br/>
        <w:t xml:space="preserve">Trích từ đoạn: “Tâm lí bao gồm tất cả những hiện tượng tinh thần xảy ra trong đầu óc con người, gắn liền và điều hành, điều chỉnh mọi hành vi, hành động, hoạt động của con người.”  </w:t>
        <w:br/>
        <w:br/>
        <w:t xml:space="preserve">Khoa học nghiên cứu về các hiện tượng tâm lí của con người gọi là tâm lí học.  </w:t>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1. Giải thích bản chất xã hội và lịch sử của tâm lý người được thể hiện như thế nào trong đoạn văn?</w:t>
      </w:r>
      <w:r>
        <w:rPr>
          <w:b/>
        </w:rPr>
        <w:t xml:space="preserve"> (1.5 điểm)</w:t>
      </w:r>
    </w:p>
    <w:p>
      <w:r>
        <w:rPr>
          <w:b/>
        </w:rPr>
        <w:t xml:space="preserve">Trả lời: </w:t>
      </w:r>
    </w:p>
    <w:p>
      <w:r>
        <w:t xml:space="preserve">Bản chất xã hội và lịch sử của tâm lý người được thể hiện qua nguồn gốc là TGKQ, trong đó nguồn gốc xã hội là cái quyết định. </w:t>
        <w:br/>
        <w:br/>
        <w:t>Trích từ đoạn: “TL người có nguồn gốc là TGKQ (TN&amp;XH), trong đó nguồn gốc XH là cái quyết định.”</w:t>
      </w:r>
    </w:p>
    <w:p>
      <w:pPr>
        <w:pStyle w:val="Heading2"/>
      </w:pPr>
      <w:r>
        <w:t>Cấp độ 3 - Áp dụng</w:t>
      </w:r>
    </w:p>
    <w:p>
      <w:pPr>
        <w:pStyle w:val="Heading2"/>
      </w:pPr>
      <w:r>
        <w:t>Cấp độ 4 - Phân tích</w:t>
      </w:r>
    </w:p>
    <w:p>
      <w:r>
        <w:rPr>
          <w:b/>
        </w:rPr>
        <w:t xml:space="preserve">Câu 3: </w:t>
      </w:r>
      <w:r>
        <w:rPr>
          <w:b w:val="0"/>
        </w:rPr>
        <w:t>1. Phân tích và phân loại các hiện tượng tâm lý được nêu trong đoạn văn, hãy xác định mối quan hệ giữa các quá trình tâm lý, trạng thái tâm lý và thuộc tính tâm lý, đồng thời giải thích sự khác biệt giữa chúng.</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4: </w:t>
      </w:r>
      <w:r>
        <w:rPr>
          <w:b w:val="0"/>
        </w:rPr>
        <w:t>1. Đánh giá các phương pháp nghiên cứu tâm lý được nêu trong đoạn văn, bạn có thể đưa ra ý kiến về ưu điểm và nhược điểm của từng phương pháp, đồng thời thảo luận về cách mà chúng có thể được phối hợp để thu thập thông tin một cách hiệu quả hơn trong nghiên cứu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