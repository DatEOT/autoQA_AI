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123</w:t>
      </w:r>
    </w:p>
    <w:p>
      <w:pPr>
        <w:jc w:val="center"/>
      </w:pPr>
      <w:r>
        <w:rPr>
          <w:i/>
          <w:sz w:val="22"/>
        </w:rPr>
        <w:t>(Thí sinh không được phép sử dụng tài liệu)</w:t>
      </w:r>
    </w:p>
    <w:p/>
    <w:p>
      <w:r>
        <w:t>Câu 1: Khoa nào của Trường Đại học Nam Cần Thơ đã xuất bản tài liệu giảng dạy về hệ điều hành? (0.48 điểm)</w:t>
      </w:r>
    </w:p>
    <w:p>
      <w:r>
        <w:t>Câu 2: Giải thích vai trò của tài liệu giảng dạy trong hệ điều hành tại Trường Đại học Nam Cần Thơ. (0.95 điểm)</w:t>
      </w:r>
    </w:p>
    <w:p>
      <w:r>
        <w:t>Câu 3: Hãy áp dụng kiến thức về hệ điều hành để thiết kế một sơ đồ tổ chức các thành phần chính của hệ điều hành, bao gồm quản lý bộ nhớ, quản lý tiến trình, và quản lý thiết bị. (1.43 điểm)</w:t>
      </w:r>
    </w:p>
    <w:p>
      <w:r>
        <w:t>Câu 4: Phân tích và so sánh chi tiết các yếu tố chính trong hệ điều hành và đánh giá vai trò của chúng trong việc tối ưu hóa hiệu suất máy tính. (1.9 điểm)</w:t>
      </w:r>
    </w:p>
    <w:p>
      <w:r>
        <w:t>Câu 5: Đánh giá những ưu điểm và nhược điểm của hệ điều hành hiện tại so với các hệ điều hành khác, và phê bình liệu nó có đáp ứng tốt nhu cầu của người dùng trong môi trường công nghệ ngày nay hay không. (2.38 điểm)</w:t>
      </w:r>
    </w:p>
    <w:p>
      <w:r>
        <w:t>Câu 6: Đề xuất một giải pháp sáng tạo để tích hợp hệ điều hành mới vào môi trường giáo dục đại học, nhằm nâng cao hiệu quả giảng dạy và học tập. (2.86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