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liệt kê các đặc điểm của hình ảnh tâm lý và mô tả sự khác biệt giữa hình ảnh tâm lý và hình ảnh vật lý. (0.5 điểm)</w:t>
      </w:r>
    </w:p>
    <w:p>
      <w:r>
        <w:t>Câu 3: 1. 1. Giải thích bản chất xã hội của tâm lý người theo nội dung đoạn văn 4, và chỉ ra các mối quan hệ xã hội nào quyết định tính cách của con người. (1.5 điểm)</w:t>
      </w:r>
    </w:p>
    <w:p>
      <w:r>
        <w:t>Câu 4: 3. 2. Tóm tắt và phân loại các hiện tượng tâm lý được đề cập trong đoạn văn 5, đồng thời nêu rõ sự khác biệt giữa quá trình tâm lý và trạng thái tâm lý. (1.5 điểm)</w:t>
      </w:r>
    </w:p>
    <w:p>
      <w:r>
        <w:t>Câu 5: 1. Hãy mô tả cách bạn có thể áp dụng phương pháp thực nghiệm trong nghiên cứu tâm lý để điều khiển và xử lý các biến số trong một thí nghiệm cụ thể, đồng thời minh họa bằng một ví dụ thực tế mà bạn có thể thực hiện. (3.0 điểm)</w:t>
      </w:r>
    </w:p>
    <w:p>
      <w:r>
        <w:t>Câu 6: 1. Phân tích và so sánh chi tiết các phương pháp nghiên cứu tâm lý được nêu trong đoạn văn, xác định điểm mạnh và điểm yếu của từng phương pháp, đồng thời bình luận về sự phù hợp của chúng trong việc thu thập thông tin từ đối tượng nghiên cứu.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