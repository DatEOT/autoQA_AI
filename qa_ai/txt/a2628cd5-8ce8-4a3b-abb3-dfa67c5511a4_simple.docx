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(0.5 điểm)</w:t>
      </w:r>
    </w:p>
    <w:p>
      <w:r>
        <w:t>Câu 2: Kể tên các đặc điểm của phản ánh tâm lý theo chủ nghĩa duy vật biện chứng? (0.5 điểm)</w:t>
      </w:r>
    </w:p>
    <w:p>
      <w:r>
        <w:t>Câu 3: Giải thích tính chủ thể trong việc phản ánh thế giới của con người và nêu ví dụ minh họa cho sự khác biệt trong hình ảnh tâm lý giữa các chủ thể khác nhau. (0.75 điểm)</w:t>
      </w:r>
    </w:p>
    <w:p>
      <w:r>
        <w:t>Câu 4: Tóm tắt các yếu tố quyết định bản chất xã hội và lịch sử của tâm lý người, đồng thời chỉ ra vai trò của giáo dục trong quá trình hình thành và phát triển tâm lý cá nhân. (0.75 điểm)</w:t>
      </w:r>
    </w:p>
    <w:p>
      <w:r>
        <w:t>Câu 5: Minh họa cách mà môi trường xã hội và nền văn hóa xã hội ảnh hưởng đến sự hình thành và phát triển tư liệu của mỗi con người. (1.0 điểm)</w:t>
      </w:r>
    </w:p>
    <w:p>
      <w:r>
        <w:t>Câu 6: Thực hiện một kế hoạch tổ chức hoạt động dạy và học hiệu quả cho một lứa tuổi cụ thể nhằm phát triển tư liệu con người, bạn sẽ lựa chọn những yếu tố nào để đảm bảo tính hiệu quả? (1.0 điểm)</w:t>
      </w:r>
    </w:p>
    <w:p>
      <w:r>
        <w:t>Câu 7: Phân loại các quá trình tâm lý và nêu rõ sự khác biệt giữa quá trình nhận thức, quá trình xúc cảm và quá trình ý chí. (1.0 điểm)</w:t>
      </w:r>
    </w:p>
    <w:p>
      <w:r>
        <w:t>Câu 8: So sánh chi tiết giữa phương pháp quan sát khách quan và tự quan sát trong nghiên cứu tâm lý học, nêu rõ ưu điểm và hạn chế của từng phương pháp. (1.0 điểm)</w:t>
      </w:r>
    </w:p>
    <w:p>
      <w:r>
        <w:t>Câu 9: Đánh giá hiệu quả của phương pháp tự quan sát trong việc nghiên cứu tâm lý cá nhân và đưa ra ý kiến về những lợi ích và hạn chế của phương pháp này. (1.0 điểm)</w:t>
      </w:r>
    </w:p>
    <w:p>
      <w:r>
        <w:t>Câu 10: So sánh phương pháp thực nghiệm với các phương pháp nghiên cứu tâm lý khác và thẩm định tính khả thi của việc áp dụng phương pháp thực nghiệm trong các nghiên cứu tâm lý hiện đại. (1.0 điểm)</w:t>
      </w:r>
    </w:p>
    <w:p>
      <w:r>
        <w:t>Câu 11: Hãy đề xuất một phương pháp mới để cải thiện quy trình soạn thảo bộ test tâm lý, kết hợp các ưu điểm và hạn chế của phương pháp trắc nghiệm đã nêu. (0.75 điểm)</w:t>
      </w:r>
    </w:p>
    <w:p>
      <w:r>
        <w:t>Câu 12: Lập kế hoạch cho một cuộc điều tra chuyên đề nhằm thu thập ý kiến về một vấn đề tâm lý cụ thể, trong đó bạn cần thiết kế các câu hỏi và phương pháp thu thập dữ liệu. (0.75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