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ĐỀ THI TỰ LUẬN</w:t>
      </w:r>
    </w:p>
    <w:p>
      <w:pPr>
        <w:jc w:val="center"/>
      </w:pPr>
      <w:r>
        <w:rPr>
          <w:b/>
          <w:sz w:val="24"/>
        </w:rPr>
        <w:t>Môn thi: string</w:t>
        <w:br/>
        <w:t>Thời gian làm bài: string</w:t>
      </w:r>
    </w:p>
    <w:p>
      <w:pPr>
        <w:jc w:val="center"/>
      </w:pPr>
      <w:r>
        <w:rPr>
          <w:i/>
          <w:sz w:val="22"/>
        </w:rPr>
        <w:t>(Thí sinh không được phép sử dụng tài liệu)</w:t>
      </w:r>
    </w:p>
    <w:p/>
    <w:p>
      <w:r>
        <w:t>Câu 1: Nêu rõ định nghĩa của tâm lý học theo nội dung đoạn văn. (1.00 điểm)</w:t>
      </w:r>
    </w:p>
    <w:p>
      <w:r>
        <w:t>Câu 2: Kể tên các nhiệm vụ chính của tâm lý học được nêu trong đoạn văn. (1.00 điểm)</w:t>
      </w:r>
    </w:p>
    <w:p>
      <w:r>
        <w:t>Câu 3: Mô tả quá trình phản ánh tâm lý theo nội dung đã trình bày trong đoạn văn. (1.00 điểm)</w:t>
      </w:r>
    </w:p>
    <w:p>
      <w:r>
        <w:t>Câu 4: Nêu rõ tính chủ thể trong việc phản ánh thế giới của con người theo cách mà đoạn văn đã mô tả. (1.00 điểm)</w:t>
      </w:r>
    </w:p>
    <w:p>
      <w:r>
        <w:t>Câu 5: Định nghĩa tâm lý người và nêu ra các yếu tố quyết định đến bản chất xã hội và lịch sử của tâm lý này. (1.00 điểm)</w:t>
      </w:r>
    </w:p>
    <w:p>
      <w:r>
        <w:t>Câu 6: Liệt kê các mối quan hệ xã hội mà tâm lý người phụ thuộc vào theo nội dung của đoạn văn. (1.00 điểm)</w:t>
      </w:r>
    </w:p>
    <w:p>
      <w:r>
        <w:t>Câu 7: Nêu rõ vai trò của dục trong việc hình thành và phát triển tư liệu của mỗi con người. (1.00 điểm)</w:t>
      </w:r>
    </w:p>
    <w:p>
      <w:r>
        <w:t>Câu 8: Liệt kê các loại quá trình tâm lý và mô tả chức năng của từng loại. (1.00 điểm)</w:t>
      </w:r>
    </w:p>
    <w:p>
      <w:r>
        <w:t>Câu 9: Ghi lại các hình thức quan sát trong tâm lý học và nêu rõ đặc điểm của từng hình thức. (1.00 điểm)</w:t>
      </w:r>
    </w:p>
    <w:p>
      <w:r>
        <w:t>Câu 10: Định nghĩa phương pháp thực nghiệm và nêu rõ các đặc điểm chính của nó. (1.00 điểm)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